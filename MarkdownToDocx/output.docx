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 Idealism</w:t>
      </w:r>
    </w:p>
    <w:p>
      <w:r>
        <w:rPr>
          <w:b/>
        </w:rPr>
        <w:t>Idealism</w:t>
      </w:r>
      <w:r>
        <w:t xml:space="preserve"> in political science is a theory or worldview that emphasizes the importance of ideals, values, and moral principles in shaping political life, often advocating for an ideal or better world order. It contrasts with more pragmatic or cynical approaches, which prioritize real-world constraints, power dynamics, and material interests. </w:t>
      </w:r>
    </w:p>
    <w:p>
      <w:pPr>
        <w:pStyle w:val="Heading3"/>
      </w:pPr>
      <w:r>
        <w:t>Meaning:</w:t>
      </w:r>
    </w:p>
    <w:p>
      <w:r>
        <w:t>Idealism in political science refers to the belief that political decisions and actions should be guided by high moral principles, ethical standards, and visions of a better future, rather than by mere practical considerations, power struggles, or material interests.</w:t>
      </w:r>
    </w:p>
    <w:p>
      <w:pPr>
        <w:pStyle w:val="Heading3"/>
      </w:pPr>
      <w:r>
        <w:t>Definitions:</w:t>
      </w:r>
    </w:p>
    <w:p/>
    <w:p>
      <w:r>
        <w:t xml:space="preserve">1. </w:t>
        <w:br/>
        <w:t>Classical Definition (Philosophical Idealism): Idealism, as a philosophical tradition, is the belief that reality is mentally constructed or immaterial. In political theory, this can manifest in the view that political systems should aim to reflect an ideal, moral vision of society.</w:t>
        <w:br/>
      </w:r>
    </w:p>
    <w:p>
      <w:r>
        <w:t xml:space="preserve">2. </w:t>
        <w:br/>
        <w:t>Political Idealism: The belief that international relations and political systems should be shaped according to ethical values and that nations should cooperate for the collective good, rather than pursuing only national interest or power.</w:t>
        <w:br/>
      </w:r>
    </w:p>
    <w:p>
      <w:r>
        <w:t xml:space="preserve">3. </w:t>
        <w:br/>
        <w:t>Utopian Idealism: The perspective that an ideal society can be achieved through moral, political, or social reform, even if it seems unrealistic or overly optimistic in the present day.</w:t>
        <w:br/>
      </w:r>
    </w:p>
    <w:p/>
    <w:p>
      <w:pPr>
        <w:pStyle w:val="Heading3"/>
      </w:pPr>
      <w:r>
        <w:t>Main Principles of Political Idealism:</w:t>
      </w:r>
    </w:p>
    <w:p/>
    <w:p>
      <w:r>
        <w:t xml:space="preserve">1. </w:t>
        <w:br/>
        <w:t>Moral and Ethical Focus: Political idealists believe that political actions should be grounded in universal moral values, such as justice, equality, and human rights. They often emphasize the importance of human dignity and social welfare in shaping political decisions.</w:t>
        <w:br/>
      </w:r>
    </w:p>
    <w:p>
      <w:r>
        <w:t xml:space="preserve">2. </w:t>
        <w:br/>
        <w:t>International Cooperation: Idealists tend to argue for international cooperation, peace, and diplomacy rather than conflict and competition. They support institutions like the United Nations, believing that global governance based on shared values can lead to peace and prosperity.</w:t>
        <w:br/>
      </w:r>
    </w:p>
    <w:p>
      <w:r>
        <w:t xml:space="preserve">3. </w:t>
        <w:br/>
        <w:t>Utopian Vision: Many idealists advocate for a vision of a perfect or near-perfect society. This could involve the elimination of war, poverty, and injustice, and the creation of a fair, harmonious global community.</w:t>
        <w:br/>
      </w:r>
    </w:p>
    <w:p>
      <w:r>
        <w:t xml:space="preserve">4. </w:t>
        <w:br/>
        <w:t>Belief in Progress: Political idealism often holds a belief in the potential for societal progress through moral and intellectual development. Idealists are typically optimistic about the future, believing that positive change is possible through the right leadership, ideas, and actions.</w:t>
        <w:br/>
      </w:r>
    </w:p>
    <w:p>
      <w:r>
        <w:t xml:space="preserve">5. </w:t>
        <w:br/>
        <w:t>Rejection of Realpolitik: Idealists often criticize Realpolitik (the politics of practicality and power), which emphasizes national self-interest, power dynamics, and compromise. Idealists argue that political systems should aim for the greater good, not just short-term interests.</w:t>
        <w:br/>
      </w:r>
    </w:p>
    <w:p/>
    <w:p>
      <w:pPr>
        <w:pStyle w:val="Heading3"/>
      </w:pPr>
      <w:r>
        <w:t>Examples in Political Science:</w:t>
      </w:r>
    </w:p>
    <w:p>
      <w:pPr>
        <w:pStyle w:val="ListBullet"/>
      </w:pPr>
      <w:r>
        <w:br/>
        <w:t>Woodrow Wilson's Idealism: The 28th President of the United States, Wilson, was a prominent example of political idealism in practice. He promoted the idea of a League of Nations and sought to establish a new world order based on collective security and international cooperation, following World War I.</w:t>
        <w:br/>
      </w:r>
    </w:p>
    <w:p>
      <w:pPr>
        <w:pStyle w:val="ListBullet"/>
      </w:pPr>
      <w:r>
        <w:br/>
        <w:t xml:space="preserve">Internationalism and Humanitarianism: Political idealism is often seen in movements advocating for global human rights, environmental protection, and peacebuilding. </w:t>
        <w:br/>
      </w:r>
    </w:p>
    <w:p>
      <w:r>
        <w:t>While idealism can inspire high moral goals, critics argue that it can be overly optimistic and impractical, as it may fail to account for the harsh realities of power politics, national interests, and historical forces.</w:t>
      </w:r>
    </w:p>
    <w:p>
      <w:r>
        <w:t xml:space="preserve">In summary, </w:t>
      </w:r>
      <w:r>
        <w:rPr>
          <w:b/>
        </w:rPr>
        <w:t>political idealism</w:t>
      </w:r>
      <w:r>
        <w:t xml:space="preserve"> is about the aspiration to create a better, morally sound political world, often involving principles like justice, human rights, and international cooperation, even though achieving such ideals might seem difficult or unrealistic.</w:t>
      </w:r>
    </w:p>
    <w:p>
      <w:pPr>
        <w:pStyle w:val="Heading3"/>
      </w:pPr>
      <w:r>
        <w:t>Merits of Idealism in Political Science:</w:t>
      </w:r>
    </w:p>
    <w:p/>
    <w:p>
      <w:r>
        <w:t xml:space="preserve">1. </w:t>
        <w:br/>
        <w:t>Inspires Moral Leadership: Idealism provides a framework for political leaders to focus on high moral standards and principles. Leaders guided by ideals are often more likely to work towards the common good and prioritize justice, equality, and human rights.</w:t>
        <w:br/>
      </w:r>
    </w:p>
    <w:p>
      <w:r>
        <w:t xml:space="preserve">2. </w:t>
        <w:br/>
        <w:t>Promotes Global Cooperation and Peace: Idealism encourages international collaboration and peaceful coexistence, as it emphasizes the importance of diplomacy and multilateralism. The vision of a better, more harmonious world order can guide efforts like the formation of international organizations (e.g., the United Nations).</w:t>
        <w:br/>
      </w:r>
    </w:p>
    <w:p>
      <w:r>
        <w:t xml:space="preserve">3. </w:t>
        <w:br/>
        <w:t>Advocates for Justice and Human Rights: Idealism pushes for the protection and promotion of human rights, social justice, and equality. It provides a moral compass for policy decisions, helping to fight oppression, poverty, and discrimination.</w:t>
        <w:br/>
      </w:r>
    </w:p>
    <w:p>
      <w:r>
        <w:t xml:space="preserve">4. </w:t>
        <w:br/>
        <w:t>Encourages Long-Term Vision: Political idealism encourages thinking beyond immediate interests or short-term gains. It seeks sustainable solutions to global challenges, like climate change or poverty, which require long-term planning and commitment.</w:t>
        <w:br/>
      </w:r>
    </w:p>
    <w:p>
      <w:r>
        <w:t xml:space="preserve">5. </w:t>
        <w:br/>
        <w:t>Motivates Social and Political Reform: Idealism has historically driven social movements, like the abolition of slavery, the civil rights movement, and the fight for gender equality. It creates a sense of purpose and possibility for societal change, even in the face of adversity.</w:t>
        <w:br/>
      </w:r>
    </w:p>
    <w:p>
      <w:r>
        <w:t xml:space="preserve">6. </w:t>
        <w:br/>
        <w:t>Focus on Collective Good: Idealism emphasizes the importance of collective welfare over individual or national interests, encouraging policies that aim for the common good rather than mere power accumulation.</w:t>
        <w:br/>
      </w:r>
    </w:p>
    <w:p/>
    <w:p>
      <w:pPr>
        <w:pStyle w:val="Heading3"/>
      </w:pPr>
      <w:r>
        <w:t>Demerits of Idealism in Political Science:</w:t>
      </w:r>
    </w:p>
    <w:p/>
    <w:p>
      <w:r>
        <w:t xml:space="preserve">1. </w:t>
        <w:br/>
        <w:t>Unrealistic Expectations: One of the main criticisms of idealism is that it sets expectations too high, which can lead to disappointment and disillusionment. Idealists may fail to account for the complexity of human nature, power struggles, and the harsh realities of international relations, making their goals seem unattainable.</w:t>
        <w:br/>
      </w:r>
    </w:p>
    <w:p>
      <w:r>
        <w:t xml:space="preserve">2. </w:t>
        <w:br/>
        <w:t>Overlooks Power Dynamics: Idealism often underestimates the role of power, economics, and national self-interest in shaping political decisions. Real-world politics is often driven by these factors, and idealism can appear naive when it ignores them.</w:t>
        <w:br/>
      </w:r>
    </w:p>
    <w:p>
      <w:r>
        <w:t xml:space="preserve">3. </w:t>
        <w:br/>
        <w:t>Potential for Inaction: Since idealism advocates for achieving perfect moral outcomes, it can sometimes paralyze decision-making or lead to an unwillingness to compromise. Idealists may be hesitant to take practical steps if they don't align perfectly with their ideals, leading to stagnation or missed opportunities for progress.</w:t>
        <w:br/>
      </w:r>
    </w:p>
    <w:p>
      <w:r>
        <w:t xml:space="preserve">4. </w:t>
        <w:br/>
        <w:t>Vulnerable to Exploitation: Idealistic political movements can be manipulated or co-opted by others with less noble goals. Leaders or regimes with more cynical intentions can use idealistic rhetoric to gain popular support or to justify actions that ultimately serve their own interests.</w:t>
        <w:br/>
      </w:r>
    </w:p>
    <w:p>
      <w:r>
        <w:t xml:space="preserve">5. </w:t>
        <w:br/>
        <w:t>Conflict with Realpolitik: Idealism often clashes with Realpolitik, which emphasizes pragmatic, interest-based policies. In the real world, countries and political leaders must sometimes act in their own national interest, even if it conflicts with idealistic principles. Idealism's failure to reconcile with these practical realities can lead to ineffective or misguided policies.</w:t>
        <w:br/>
      </w:r>
    </w:p>
    <w:p>
      <w:r>
        <w:t xml:space="preserve">6. </w:t>
        <w:br/>
        <w:t>Moral Overreach: Idealism can sometimes lead to moral overreach, where the pursuit of an ideal becomes so obsessive that it justifies extreme or coercive measures. This could result in policies that violate people's rights or freedoms in the name of achieving a moral objective, leading to authoritarian practices.</w:t>
        <w:br/>
      </w:r>
    </w:p>
    <w:p>
      <w:r>
        <w:t xml:space="preserve">7. </w:t>
        <w:br/>
        <w:t>Possibly Undermines Pragmatic Solutions: In focusing too much on ideals, political idealism may downplay or ignore more practical and effective solutions that are based on real-world constraints. In situations where practical compromises are necessary, idealism can hinder finding workable solutions to urgent problems.</w:t>
        <w:br/>
      </w:r>
    </w:p>
    <w:p/>
    <w:p>
      <w:pPr>
        <w:pStyle w:val="Heading3"/>
      </w:pPr>
      <w:r>
        <w:t>Conclusion:</w:t>
      </w:r>
    </w:p>
    <w:p>
      <w:r>
        <w:t xml:space="preserve">While </w:t>
      </w:r>
      <w:r>
        <w:rPr>
          <w:b/>
        </w:rPr>
        <w:t>idealism</w:t>
      </w:r>
      <w:r>
        <w:t xml:space="preserve"> in political science has its merits in inspiring ethical governance, promoting human rights, and encouraging long-term visions for peace and cooperation, it also faces significant criticisms for being overly optimistic, unrealistic, and sometimes disconnected from the realities of power and international relations. A balance between idealism and pragmatism is often necessary to address the complexities of political decision-making effectively.</w:t>
      </w:r>
    </w:p>
    <w:p>
      <w:pPr>
        <w:pStyle w:val="Heading3"/>
      </w:pPr>
      <w:r>
        <w:t>Hegel's Thought on Idealism</w:t>
      </w:r>
    </w:p>
    <w:p>
      <w:r>
        <w:rPr>
          <w:b/>
        </w:rPr>
        <w:t>1. Absolute Idealism</w:t>
      </w:r>
      <w:r/>
      <w:r>
        <w:br/>
        <w:t>- Reality and thought are inseparable.</w:t>
      </w:r>
      <w:r/>
      <w:r>
        <w:br/>
        <w:t xml:space="preserve">- The world is a manifestation of the </w:t>
      </w:r>
      <w:r>
        <w:rPr>
          <w:b/>
        </w:rPr>
        <w:t>rational process of the mind (Spirit/Geist)</w:t>
      </w:r>
      <w:r>
        <w:t xml:space="preserve">.  </w:t>
      </w:r>
    </w:p>
    <w:p>
      <w:r>
        <w:rPr>
          <w:b/>
        </w:rPr>
        <w:t>2. Dialectical Method</w:t>
      </w:r>
      <w:r/>
      <w:r>
        <w:br/>
        <w:t xml:space="preserve">- </w:t>
      </w:r>
      <w:r>
        <w:rPr>
          <w:b/>
        </w:rPr>
        <w:t>Thesis → Antithesis → Synthesis</w:t>
      </w:r>
      <w:r>
        <w:t>: The development of ideas through contradictions and their resolution.</w:t>
      </w:r>
      <w:r/>
      <w:r>
        <w:br/>
        <w:t xml:space="preserve">- </w:t>
      </w:r>
      <w:r>
        <w:rPr>
          <w:b/>
        </w:rPr>
        <w:t>Historical Development</w:t>
      </w:r>
      <w:r>
        <w:t xml:space="preserve">: Ideas evolve through this dialectical process in </w:t>
      </w:r>
      <w:r>
        <w:rPr>
          <w:b/>
        </w:rPr>
        <w:t>history</w:t>
      </w:r>
      <w:r>
        <w:t xml:space="preserve">.  </w:t>
      </w:r>
    </w:p>
    <w:p>
      <w:r>
        <w:rPr>
          <w:b/>
        </w:rPr>
        <w:t>3. The State as the Realization of Freedom</w:t>
      </w:r>
      <w:r/>
      <w:r>
        <w:br/>
        <w:t xml:space="preserve">- The </w:t>
      </w:r>
      <w:r>
        <w:rPr>
          <w:b/>
        </w:rPr>
        <w:t>state</w:t>
      </w:r>
      <w:r>
        <w:t xml:space="preserve"> is the highest realization of human freedom, allowing individuals to achieve true freedom by participating in a rational, ethical system.</w:t>
      </w:r>
      <w:r/>
      <w:r>
        <w:br/>
        <w:t>- Freedom is not just individual autonomy but realization within society’s ethical structures (e.g., law, culture).</w:t>
      </w:r>
    </w:p>
    <w:p>
      <w:r>
        <w:rPr>
          <w:b/>
        </w:rPr>
        <w:t>4. World Spirit (Weltgeist)</w:t>
      </w:r>
      <w:r/>
      <w:r>
        <w:br/>
        <w:t xml:space="preserve">- History unfolds as the </w:t>
      </w:r>
      <w:r>
        <w:rPr>
          <w:b/>
        </w:rPr>
        <w:t>World Spirit</w:t>
      </w:r>
      <w:r>
        <w:t xml:space="preserve"> realizes self-consciousness and freedom over time.</w:t>
      </w:r>
      <w:r/>
      <w:r>
        <w:br/>
        <w:t xml:space="preserve">- </w:t>
      </w:r>
      <w:r>
        <w:rPr>
          <w:b/>
        </w:rPr>
        <w:t>Example</w:t>
      </w:r>
      <w:r>
        <w:t xml:space="preserve">: Hegel saw the </w:t>
      </w:r>
      <w:r>
        <w:rPr>
          <w:b/>
        </w:rPr>
        <w:t>French Revolution</w:t>
      </w:r>
      <w:r>
        <w:t xml:space="preserve"> as a key moment in the progress of freedom.</w:t>
      </w:r>
    </w:p>
    <w:p>
      <w:r>
        <w:rPr>
          <w:b/>
        </w:rPr>
        <w:t>5. Political Idealism</w:t>
      </w:r>
      <w:r/>
      <w:r>
        <w:br/>
        <w:t>- The state is an ethical community where individuals realize their freedom by fulfilling their role in society.</w:t>
      </w:r>
      <w:r/>
      <w:r>
        <w:br/>
        <w:t xml:space="preserve">- </w:t>
      </w:r>
      <w:r>
        <w:rPr>
          <w:b/>
        </w:rPr>
        <w:t>Critique of individualistic freedom</w:t>
      </w:r>
      <w:r>
        <w:t>: Real freedom is achieved through rational, collective participation in the state, not mere absence of interference.</w:t>
      </w:r>
    </w:p>
    <w:p>
      <w:pPr>
        <w:pStyle w:val="Heading3"/>
      </w:pPr>
      <w:r>
        <w:t>Thomas Hill Green's Thought on Idealism</w:t>
      </w:r>
    </w:p>
    <w:p>
      <w:r>
        <w:rPr>
          <w:b/>
        </w:rPr>
        <w:t>1. Ethical Idealism</w:t>
      </w:r>
      <w:r/>
      <w:r>
        <w:br/>
        <w:t xml:space="preserve">- Focuses on </w:t>
      </w:r>
      <w:r>
        <w:rPr>
          <w:b/>
        </w:rPr>
        <w:t>moral values</w:t>
      </w:r>
      <w:r>
        <w:t xml:space="preserve"> and </w:t>
      </w:r>
      <w:r>
        <w:rPr>
          <w:b/>
        </w:rPr>
        <w:t>ethical progress</w:t>
      </w:r>
      <w:r>
        <w:t xml:space="preserve"> in society.</w:t>
      </w:r>
      <w:r/>
      <w:r>
        <w:br/>
        <w:t xml:space="preserve">- Idealism is about </w:t>
      </w:r>
      <w:r>
        <w:rPr>
          <w:b/>
        </w:rPr>
        <w:t>human ethical development</w:t>
      </w:r>
      <w:r>
        <w:t xml:space="preserve"> and not just abstract metaphysical ideas.</w:t>
      </w:r>
    </w:p>
    <w:p>
      <w:r>
        <w:rPr>
          <w:b/>
        </w:rPr>
        <w:t>2. Freedom as Self-Realization</w:t>
      </w:r>
      <w:r/>
      <w:r>
        <w:br/>
        <w:t>- True freedom = realizing one's moral potential within a community.</w:t>
      </w:r>
      <w:r/>
      <w:r>
        <w:br/>
        <w:t xml:space="preserve">- Freedom is not about absence of interference, but the ability to contribute to the </w:t>
      </w:r>
      <w:r>
        <w:rPr>
          <w:b/>
        </w:rPr>
        <w:t>common good</w:t>
      </w:r>
      <w:r>
        <w:t>.</w:t>
      </w:r>
    </w:p>
    <w:p>
      <w:r>
        <w:rPr>
          <w:b/>
        </w:rPr>
        <w:t>3. Role of the State</w:t>
      </w:r>
      <w:r/>
      <w:r>
        <w:br/>
        <w:t xml:space="preserve">- The state should actively promote conditions for </w:t>
      </w:r>
      <w:r>
        <w:rPr>
          <w:b/>
        </w:rPr>
        <w:t>moral and ethical development</w:t>
      </w:r>
      <w:r>
        <w:t>.</w:t>
      </w:r>
      <w:r/>
      <w:r>
        <w:br/>
        <w:t xml:space="preserve">- </w:t>
      </w:r>
      <w:r>
        <w:rPr>
          <w:b/>
        </w:rPr>
        <w:t>State intervention</w:t>
      </w:r>
      <w:r>
        <w:t xml:space="preserve"> is necessary for individuals to achieve true freedom (e.g., social welfare, education, justice).</w:t>
      </w:r>
      <w:r/>
      <w:r>
        <w:br/>
        <w:t xml:space="preserve">- </w:t>
      </w:r>
      <w:r>
        <w:rPr>
          <w:b/>
        </w:rPr>
        <w:t>Critique of classical liberalism</w:t>
      </w:r>
      <w:r>
        <w:t>: The state must ensure conditions that allow people to realize their full potential.</w:t>
      </w:r>
    </w:p>
    <w:p>
      <w:r>
        <w:rPr>
          <w:b/>
        </w:rPr>
        <w:t>4. Social Justice and Welfare</w:t>
      </w:r>
      <w:r/>
      <w:r>
        <w:br/>
        <w:t xml:space="preserve">- Advocates for social reform, focusing on </w:t>
      </w:r>
      <w:r>
        <w:rPr>
          <w:b/>
        </w:rPr>
        <w:t>welfare</w:t>
      </w:r>
      <w:r>
        <w:t xml:space="preserve"> and </w:t>
      </w:r>
      <w:r>
        <w:rPr>
          <w:b/>
        </w:rPr>
        <w:t>equal opportunities</w:t>
      </w:r>
      <w:r>
        <w:t xml:space="preserve"> for all.</w:t>
      </w:r>
      <w:r/>
      <w:r>
        <w:br/>
        <w:t>- The state must help eliminate poverty, ignorance, and inequality to enable moral self-realization.</w:t>
      </w:r>
    </w:p>
    <w:p>
      <w:r>
        <w:rPr>
          <w:b/>
        </w:rPr>
        <w:t>5. Education</w:t>
      </w:r>
      <w:r/>
      <w:r>
        <w:br/>
        <w:t xml:space="preserve">- Central to </w:t>
      </w:r>
      <w:r>
        <w:rPr>
          <w:b/>
        </w:rPr>
        <w:t>ethical development</w:t>
      </w:r>
      <w:r>
        <w:t>: Education helps individuals understand their role in society and contribute to the common good.</w:t>
      </w:r>
    </w:p>
    <w:p>
      <w:pPr>
        <w:pStyle w:val="Heading3"/>
      </w:pPr>
      <w:r>
        <w:t>Key Differences Between Hegel and Green</w:t>
      </w:r>
    </w:p>
    <w:p>
      <w:r>
        <w:rPr>
          <w:b/>
        </w:rPr>
        <w:t>1. Metaphysical vs. Ethical Focus</w:t>
      </w:r>
      <w:r/>
      <w:r>
        <w:br/>
        <w:t xml:space="preserve">- </w:t>
      </w:r>
      <w:r>
        <w:rPr>
          <w:b/>
        </w:rPr>
        <w:t>Hegel</w:t>
      </w:r>
      <w:r>
        <w:t xml:space="preserve">: Focus on the </w:t>
      </w:r>
      <w:r>
        <w:rPr>
          <w:b/>
        </w:rPr>
        <w:t>historical, dialectical process</w:t>
      </w:r>
      <w:r>
        <w:t xml:space="preserve"> of the unfolding </w:t>
      </w:r>
      <w:r>
        <w:rPr>
          <w:b/>
        </w:rPr>
        <w:t>World Spirit</w:t>
      </w:r>
      <w:r>
        <w:t xml:space="preserve"> and the realization of freedom through history.</w:t>
      </w:r>
      <w:r/>
      <w:r>
        <w:br/>
        <w:t xml:space="preserve">- </w:t>
      </w:r>
      <w:r>
        <w:rPr>
          <w:b/>
        </w:rPr>
        <w:t>Green</w:t>
      </w:r>
      <w:r>
        <w:t xml:space="preserve">: Emphasis on </w:t>
      </w:r>
      <w:r>
        <w:rPr>
          <w:b/>
        </w:rPr>
        <w:t>individual moral development</w:t>
      </w:r>
      <w:r>
        <w:t xml:space="preserve"> and the state's role in creating conditions for self-realization and social justice.</w:t>
      </w:r>
    </w:p>
    <w:p>
      <w:r>
        <w:rPr>
          <w:b/>
        </w:rPr>
        <w:t>2. The State's Role</w:t>
      </w:r>
      <w:r/>
      <w:r>
        <w:br/>
        <w:t xml:space="preserve">- </w:t>
      </w:r>
      <w:r>
        <w:rPr>
          <w:b/>
        </w:rPr>
        <w:t>Hegel</w:t>
      </w:r>
      <w:r>
        <w:t xml:space="preserve">: Views the state as the </w:t>
      </w:r>
      <w:r>
        <w:rPr>
          <w:b/>
        </w:rPr>
        <w:t>highest realization</w:t>
      </w:r>
      <w:r>
        <w:t xml:space="preserve"> of rational freedom and ethical life.</w:t>
      </w:r>
      <w:r/>
      <w:r>
        <w:br/>
        <w:t xml:space="preserve">- </w:t>
      </w:r>
      <w:r>
        <w:rPr>
          <w:b/>
        </w:rPr>
        <w:t>Green</w:t>
      </w:r>
      <w:r>
        <w:t xml:space="preserve">: The state must actively promote </w:t>
      </w:r>
      <w:r>
        <w:rPr>
          <w:b/>
        </w:rPr>
        <w:t>social welfare</w:t>
      </w:r>
      <w:r>
        <w:t xml:space="preserve"> and moral development for all citizens.</w:t>
      </w:r>
    </w:p>
    <w:p>
      <w:r>
        <w:rPr>
          <w:b/>
        </w:rPr>
        <w:t>3. Freedom</w:t>
      </w:r>
      <w:r/>
      <w:r>
        <w:br/>
        <w:t xml:space="preserve">- </w:t>
      </w:r>
      <w:r>
        <w:rPr>
          <w:b/>
        </w:rPr>
        <w:t>Hegel</w:t>
      </w:r>
      <w:r>
        <w:t xml:space="preserve">: Freedom is realized through participation in the </w:t>
      </w:r>
      <w:r>
        <w:rPr>
          <w:b/>
        </w:rPr>
        <w:t>ethical life</w:t>
      </w:r>
      <w:r>
        <w:t xml:space="preserve"> of the state, evolving through history.</w:t>
      </w:r>
      <w:r/>
      <w:r>
        <w:br/>
        <w:t xml:space="preserve">- </w:t>
      </w:r>
      <w:r>
        <w:rPr>
          <w:b/>
        </w:rPr>
        <w:t>Green</w:t>
      </w:r>
      <w:r>
        <w:t xml:space="preserve">: Freedom is about </w:t>
      </w:r>
      <w:r>
        <w:rPr>
          <w:b/>
        </w:rPr>
        <w:t>self-realization</w:t>
      </w:r>
      <w:r>
        <w:t xml:space="preserve"> within a moral community, with an emphasis on </w:t>
      </w:r>
      <w:r>
        <w:rPr>
          <w:b/>
        </w:rPr>
        <w:t>practical social reform</w:t>
      </w:r>
      <w:r>
        <w:t>.</w:t>
      </w:r>
    </w:p>
    <w:p>
      <w:pPr>
        <w:pStyle w:val="Heading3"/>
      </w:pPr>
      <w:r>
        <w:t>Similarities Between Hegel and Green</w:t>
      </w:r>
    </w:p>
    <w:p>
      <w:r>
        <w:rPr>
          <w:b/>
        </w:rPr>
        <w:t>1. Idealism as Ethical Progress</w:t>
      </w:r>
      <w:r/>
      <w:r>
        <w:br/>
        <w:t xml:space="preserve">- Both philosophers emphasize </w:t>
      </w:r>
      <w:r>
        <w:rPr>
          <w:b/>
        </w:rPr>
        <w:t>ethical idealism</w:t>
      </w:r>
      <w:r>
        <w:t xml:space="preserve"> and the role of society in realizing individual freedom.</w:t>
      </w:r>
    </w:p>
    <w:p>
      <w:r>
        <w:rPr>
          <w:b/>
        </w:rPr>
        <w:t>2. The Role of the State</w:t>
      </w:r>
      <w:r/>
      <w:r>
        <w:br/>
        <w:t xml:space="preserve">- Both see the state as essential in realizing human freedom, but Hegel’s focus is more on </w:t>
      </w:r>
      <w:r>
        <w:rPr>
          <w:b/>
        </w:rPr>
        <w:t>historical development</w:t>
      </w:r>
      <w:r>
        <w:t xml:space="preserve">, while Green’s focus is on </w:t>
      </w:r>
      <w:r>
        <w:rPr>
          <w:b/>
        </w:rPr>
        <w:t>moral development</w:t>
      </w:r>
      <w:r>
        <w:t xml:space="preserve"> and </w:t>
      </w:r>
      <w:r>
        <w:rPr>
          <w:b/>
        </w:rPr>
        <w:t>social welfare</w:t>
      </w:r>
      <w:r>
        <w:t>.</w:t>
      </w:r>
    </w:p>
    <w:p>
      <w:pPr>
        <w:pStyle w:val="Heading3"/>
      </w:pPr>
      <w:r>
        <w:t>Conclusion</w:t>
      </w:r>
    </w:p>
    <w:p>
      <w:pPr>
        <w:pStyle w:val="ListBullet"/>
      </w:pPr>
      <w:r>
        <w:t xml:space="preserve">Hegel: Focuses on the dialectical unfolding of freedom through the state, as part of the World Spirit’s progress in history.  </w:t>
      </w:r>
    </w:p>
    <w:p>
      <w:pPr>
        <w:pStyle w:val="ListBullet"/>
      </w:pPr>
      <w:r>
        <w:t>Green: Emphasizes ethical self-realization and the state’s role in facilitating social justice and welfare. Both views advocate for the state's active role, but Green’s approach is more focused on social reform and individual moral development within a just society.</w:t>
      </w:r>
    </w:p>
    <w:p>
      <w:pPr>
        <w:pStyle w:val="Heading1"/>
      </w:pPr>
      <w:r>
        <w:t>UNIT 2 - Liberalism: Meaning, Definitions, and Historical Evolution</w:t>
      </w:r>
    </w:p>
    <w:p>
      <w:pPr>
        <w:pStyle w:val="Heading3"/>
      </w:pPr>
      <w:r>
        <w:t>Liberalism: Meaning, Definitions, and Historical Evolution</w:t>
      </w:r>
    </w:p>
    <w:p>
      <w:pPr>
        <w:pStyle w:val="Heading3"/>
      </w:pPr>
      <w:r>
        <w:t>Meaning of Liberalism:</w:t>
      </w:r>
    </w:p>
    <w:p>
      <w:r>
        <w:t xml:space="preserve">Liberalism is a political and economic philosophy that emphasizes </w:t>
      </w:r>
      <w:r>
        <w:rPr>
          <w:b/>
        </w:rPr>
        <w:t>individual rights</w:t>
      </w:r>
      <w:r>
        <w:t xml:space="preserve">, </w:t>
      </w:r>
      <w:r>
        <w:rPr>
          <w:b/>
        </w:rPr>
        <w:t>freedom</w:t>
      </w:r>
      <w:r>
        <w:t xml:space="preserve">, </w:t>
      </w:r>
      <w:r>
        <w:rPr>
          <w:b/>
        </w:rPr>
        <w:t>democracy</w:t>
      </w:r>
      <w:r>
        <w:t xml:space="preserve">, </w:t>
      </w:r>
      <w:r>
        <w:rPr>
          <w:b/>
        </w:rPr>
        <w:t>equality</w:t>
      </w:r>
      <w:r>
        <w:t xml:space="preserve">, and the </w:t>
      </w:r>
      <w:r>
        <w:rPr>
          <w:b/>
        </w:rPr>
        <w:t>rule of law</w:t>
      </w:r>
      <w:r>
        <w:t xml:space="preserve">. It advocates for the protection of individual liberties, limits on government power, and the promotion of free markets. </w:t>
      </w:r>
    </w:p>
    <w:p>
      <w:pPr>
        <w:pStyle w:val="ListBullet"/>
      </w:pPr>
      <w:r>
        <w:t>Core Beliefs: Individual liberty, limited government, free markets, democracy, and equal rights.</w:t>
      </w:r>
    </w:p>
    <w:p>
      <w:pPr>
        <w:pStyle w:val="ListBullet"/>
      </w:pPr>
      <w:r>
        <w:t>Political Ideology: Support for democratic institutions, civil rights, and the protection of personal freedoms.</w:t>
      </w:r>
    </w:p>
    <w:p>
      <w:pPr>
        <w:pStyle w:val="ListBullet"/>
      </w:pPr>
      <w:r>
        <w:t>Economic Ideology: Advocates for capitalism and free markets, with minimal state intervention in economic activities.</w:t>
      </w:r>
    </w:p>
    <w:p>
      <w:pPr>
        <w:pStyle w:val="Heading3"/>
      </w:pPr>
      <w:r>
        <w:t>Definitions of Liberalism:</w:t>
      </w:r>
    </w:p>
    <w:p/>
    <w:p>
      <w:r>
        <w:t xml:space="preserve">1. Political Liberalism: </w:t>
      </w:r>
    </w:p>
    <w:p>
      <w:r>
        <w:t>2. The belief in a democratic system where individual freedoms and rights are protected by law. It supports the rule of law, equal protection under the law, and civil rights (e.g., freedom of speech, assembly, and religion).</w:t>
      </w:r>
    </w:p>
    <w:p>
      <w:r>
        <w:t xml:space="preserve">3. </w:t>
        <w:br/>
        <w:t>It promotes constitutional governance, where political power is limited by a system of checks and balances.</w:t>
        <w:br/>
      </w:r>
    </w:p>
    <w:p>
      <w:r>
        <w:t xml:space="preserve">4. </w:t>
        <w:br/>
        <w:t>Economic Liberalism:</w:t>
        <w:br/>
      </w:r>
    </w:p>
    <w:p>
      <w:r>
        <w:t>5. Advocates for a market-driven economy where government intervention is minimized. Economic liberalism supports free trade, private property, and competition as key drivers of wealth creation.</w:t>
      </w:r>
    </w:p>
    <w:p>
      <w:r>
        <w:t xml:space="preserve">6. </w:t>
        <w:br/>
        <w:t>It is closely associated with classical liberalism, which favors laissez-faire capitalism and minimal state interference in economic matters.</w:t>
        <w:br/>
      </w:r>
    </w:p>
    <w:p>
      <w:r>
        <w:t xml:space="preserve">7. </w:t>
        <w:br/>
        <w:t>Social Liberalism:</w:t>
        <w:br/>
      </w:r>
    </w:p>
    <w:p>
      <w:r>
        <w:t>8. A modern version of liberalism that combines the traditional emphasis on individual freedom with a concern for social justice. It advocates for government intervention in addressing economic inequality, providing social welfare programs, and ensuring equal opportunities for all citizens.</w:t>
      </w:r>
    </w:p>
    <w:p>
      <w:r>
        <w:t xml:space="preserve">9. </w:t>
        <w:br/>
        <w:t>Social liberals support policies such as universal healthcare, education, and labor rights to enhance individual freedom through social and economic support.</w:t>
        <w:br/>
      </w:r>
    </w:p>
    <w:p>
      <w:r>
        <w:t xml:space="preserve">10. </w:t>
        <w:br/>
        <w:t>Classical Liberalism:</w:t>
        <w:br/>
      </w:r>
    </w:p>
    <w:p>
      <w:r>
        <w:t>11. A form of liberalism that developed during the 18th and 19th centuries, emphasizing limited government, individual freedoms, and free markets. Classical liberalism prioritizes negative liberty, which is the absence of interference from the government or others.</w:t>
      </w:r>
    </w:p>
    <w:p/>
    <w:p>
      <w:pPr>
        <w:pStyle w:val="Heading3"/>
      </w:pPr>
      <w:r>
        <w:t>Historical Evolution of Liberalism:</w:t>
      </w:r>
    </w:p>
    <w:p>
      <w:pPr>
        <w:pStyle w:val="Heading4"/>
      </w:pPr>
      <w:r>
        <w:t>1. Early Foundations (17th-18th Century)</w:t>
      </w:r>
    </w:p>
    <w:p>
      <w:pPr>
        <w:pStyle w:val="ListBullet"/>
      </w:pPr>
      <w:r>
        <w:br/>
        <w:t>Influences: The roots of liberalism can be traced to the Enlightenment period in Europe (17th-18th centuries), where philosophers and thinkers began advocating for reason, individual rights, and the idea that individuals should be free from arbitrary authority, especially that of monarchs and the Church.</w:t>
        <w:br/>
      </w:r>
    </w:p>
    <w:p>
      <w:pPr>
        <w:pStyle w:val="ListBullet"/>
      </w:pPr>
      <w:r>
        <w:br/>
        <w:t>Key Thinkers:</w:t>
        <w:br/>
      </w:r>
    </w:p>
    <w:p>
      <w:pPr>
        <w:pStyle w:val="ListBullet"/>
      </w:pPr>
      <w:r>
        <w:t>John Locke (1632–1704): Often considered the father of modern liberalism, Locke argued that individuals have natural rights to life, liberty, and property. He emphasized the social contract, where government exists with the consent of the governed and should protect individual rights.</w:t>
      </w:r>
    </w:p>
    <w:p>
      <w:pPr>
        <w:pStyle w:val="ListBullet"/>
      </w:pPr>
      <w:r>
        <w:t>Baron de Montesquieu (1689–1755): Advocated for the separation of powers in government to prevent tyranny.</w:t>
      </w:r>
    </w:p>
    <w:p>
      <w:pPr>
        <w:pStyle w:val="ListBullet"/>
      </w:pPr>
      <w:r>
        <w:t>Jean-Jacques Rousseau (1712–1778): While not strictly a liberal, Rousseau's ideas on the general will and democratic governance influenced later liberal thought.</w:t>
      </w:r>
    </w:p>
    <w:p>
      <w:pPr>
        <w:pStyle w:val="Heading4"/>
      </w:pPr>
      <w:r>
        <w:t>2. Classical Liberalism (18th-19th Century)</w:t>
      </w:r>
    </w:p>
    <w:p>
      <w:pPr>
        <w:pStyle w:val="ListBullet"/>
      </w:pPr>
      <w:r>
        <w:t>Classical liberalism developed in the 18th and 19th centuries, emphasizing free markets, individualism, and limited government.</w:t>
      </w:r>
    </w:p>
    <w:p>
      <w:pPr>
        <w:pStyle w:val="ListBullet"/>
      </w:pPr>
      <w:r>
        <w:t xml:space="preserve">Key Concepts: </w:t>
      </w:r>
    </w:p>
    <w:p>
      <w:pPr>
        <w:pStyle w:val="ListBullet"/>
      </w:pPr>
      <w:r>
        <w:t>Laissez-faire economics: The belief that the government should not interfere in the economy. Markets should be free to operate according to the laws of supply and demand.</w:t>
      </w:r>
    </w:p>
    <w:p>
      <w:pPr>
        <w:pStyle w:val="ListBullet"/>
      </w:pPr>
      <w:r>
        <w:t>Limited government: A government that protects individual rights but does not infringe on personal freedoms or interfere in private economic activities.</w:t>
      </w:r>
    </w:p>
    <w:p>
      <w:pPr>
        <w:pStyle w:val="ListBullet"/>
      </w:pPr>
      <w:r>
        <w:br/>
        <w:t>Political freedoms: The promotion of democracy, civil liberties, and political participation.</w:t>
        <w:br/>
      </w:r>
    </w:p>
    <w:p>
      <w:pPr>
        <w:pStyle w:val="ListBullet"/>
      </w:pPr>
      <w:r>
        <w:br/>
        <w:t>Key Thinkers:</w:t>
        <w:br/>
      </w:r>
    </w:p>
    <w:p>
      <w:pPr>
        <w:pStyle w:val="ListBullet"/>
      </w:pPr>
      <w:r>
        <w:t>Adam Smith (1723–1790): Often regarded as the father of modern economics, Smith advocated for free market capitalism in his seminal work, The Wealth of Nations.</w:t>
      </w:r>
    </w:p>
    <w:p>
      <w:pPr>
        <w:pStyle w:val="ListBullet"/>
      </w:pPr>
      <w:r>
        <w:t>John Stuart Mill (1806–1873): A major advocate for individual freedoms, Mill wrote On Liberty, emphasizing freedom of speech and self-expression.</w:t>
      </w:r>
    </w:p>
    <w:p>
      <w:pPr>
        <w:pStyle w:val="ListBullet"/>
      </w:pPr>
      <w:r>
        <w:t>Thomas Jefferson and James Madison: In the U.S., these thinkers and leaders were central to promoting liberal ideas of democracy, individual rights, and a constitutional government.</w:t>
      </w:r>
    </w:p>
    <w:p>
      <w:pPr>
        <w:pStyle w:val="Heading4"/>
      </w:pPr>
      <w:r>
        <w:t>3. Social Liberalism (Late 19th Century - 20th Century)</w:t>
      </w:r>
    </w:p>
    <w:p>
      <w:pPr>
        <w:pStyle w:val="ListBullet"/>
      </w:pPr>
      <w:r>
        <w:br/>
        <w:t>Social liberalism emerged as a response to the industrial revolution and the social inequalities it produced. It sought to combine the liberal emphasis on individual freedom with a commitment to social justice and equality.</w:t>
        <w:br/>
      </w:r>
    </w:p>
    <w:p>
      <w:pPr>
        <w:pStyle w:val="ListBullet"/>
      </w:pPr>
      <w:r>
        <w:br/>
        <w:t>Key Concepts:</w:t>
        <w:br/>
      </w:r>
    </w:p>
    <w:p>
      <w:pPr>
        <w:pStyle w:val="ListBullet"/>
      </w:pPr>
      <w:r>
        <w:t>Welfare state: Government programs to provide for basic social needs (e.g., health care, education, and social security).</w:t>
      </w:r>
    </w:p>
    <w:p>
      <w:pPr>
        <w:pStyle w:val="ListBullet"/>
      </w:pPr>
      <w:r>
        <w:t>Regulation of markets: Recognizing the need for government intervention to prevent exploitation and ensure fair competition.</w:t>
      </w:r>
    </w:p>
    <w:p>
      <w:pPr>
        <w:pStyle w:val="ListBullet"/>
      </w:pPr>
      <w:r>
        <w:br/>
        <w:t>Economic equality: Efforts to reduce social and economic inequality through progressive taxation and social welfare policies.</w:t>
        <w:br/>
      </w:r>
    </w:p>
    <w:p>
      <w:pPr>
        <w:pStyle w:val="ListBullet"/>
      </w:pPr>
      <w:r>
        <w:br/>
        <w:t>Key Thinkers:</w:t>
        <w:br/>
      </w:r>
    </w:p>
    <w:p>
      <w:pPr>
        <w:pStyle w:val="ListBullet"/>
      </w:pPr>
      <w:r>
        <w:t>T.H. Green (1836–1882): A British philosopher who contributed to the development of social liberalism, arguing that true freedom requires the support of society, including state intervention to protect individuals from poverty and inequality.</w:t>
      </w:r>
    </w:p>
    <w:p>
      <w:pPr>
        <w:pStyle w:val="ListBullet"/>
      </w:pPr>
      <w:r>
        <w:t>John Maynard Keynes (1883–1946): A key figure in economic thought, Keynes argued for government intervention in the economy to smooth out the cycles of economic boom and bust.</w:t>
      </w:r>
    </w:p>
    <w:p>
      <w:pPr>
        <w:pStyle w:val="Heading4"/>
      </w:pPr>
      <w:r>
        <w:t>4. Neoliberalism (Late 20th Century - Present)</w:t>
      </w:r>
    </w:p>
    <w:p>
      <w:pPr>
        <w:pStyle w:val="ListBullet"/>
      </w:pPr>
      <w:r>
        <w:br/>
        <w:t>Neoliberalism emerged in the late 20th century, advocating for a return to classical liberal principles of free markets and limited government, but with new emphasis on globalization and privatization.</w:t>
        <w:br/>
      </w:r>
    </w:p>
    <w:p>
      <w:pPr>
        <w:pStyle w:val="ListBullet"/>
      </w:pPr>
      <w:r>
        <w:br/>
        <w:t>Key Concepts:</w:t>
        <w:br/>
      </w:r>
    </w:p>
    <w:p>
      <w:pPr>
        <w:pStyle w:val="ListBullet"/>
      </w:pPr>
      <w:r>
        <w:t>Deregulation: Reducing government intervention in the economy.</w:t>
      </w:r>
    </w:p>
    <w:p>
      <w:pPr>
        <w:pStyle w:val="ListBullet"/>
      </w:pPr>
      <w:r>
        <w:t>Free trade and global capitalism: Neoliberalism promotes the idea that free markets and competition should operate on a global scale, with minimal governmental interference.</w:t>
      </w:r>
    </w:p>
    <w:p>
      <w:pPr>
        <w:pStyle w:val="ListBullet"/>
      </w:pPr>
      <w:r>
        <w:br/>
        <w:t>Privatization: Shifting public services to private ownership and management.</w:t>
        <w:br/>
      </w:r>
    </w:p>
    <w:p>
      <w:pPr>
        <w:pStyle w:val="ListBullet"/>
      </w:pPr>
      <w:r>
        <w:br/>
        <w:t>Key Figures:</w:t>
        <w:br/>
      </w:r>
    </w:p>
    <w:p>
      <w:pPr>
        <w:pStyle w:val="ListBullet"/>
      </w:pPr>
      <w:r>
        <w:t>Milton Friedman (1912–2006): An economist who strongly advocated for free-market capitalism and limited government intervention.</w:t>
      </w:r>
    </w:p>
    <w:p>
      <w:pPr>
        <w:pStyle w:val="ListBullet"/>
      </w:pPr>
      <w:r>
        <w:t>Margaret Thatcher (UK) and Ronald Reagan (US): Political leaders who championed neoliberal policies during the 1980s.</w:t>
      </w:r>
    </w:p>
    <w:p>
      <w:pPr>
        <w:pStyle w:val="Heading4"/>
      </w:pPr>
      <w:r>
        <w:t>5. Liberalism in the 21st Century</w:t>
      </w:r>
    </w:p>
    <w:p>
      <w:pPr>
        <w:pStyle w:val="ListBullet"/>
      </w:pPr>
      <w:r>
        <w:t>Modern Liberalism is characterized by a mix of social liberalism and a belief in democratic governance and human rights. It faces challenges in responding to issues like globalization, climate change, and economic inequality.</w:t>
      </w:r>
    </w:p>
    <w:p>
      <w:pPr>
        <w:pStyle w:val="ListBullet"/>
      </w:pPr>
      <w:r>
        <w:t>Liberal democracies continue to face debates on balancing individual rights with social responsibility and managing the economic implications of globalization and technological change.</w:t>
      </w:r>
    </w:p>
    <w:p>
      <w:pPr>
        <w:pStyle w:val="Heading3"/>
      </w:pPr>
      <w:r>
        <w:t>Summary of Historical Evolution:</w:t>
      </w:r>
    </w:p>
    <w:p/>
    <w:p>
      <w:r>
        <w:t>1. Early Foundations (17th-18th Century): Enlightenment thinkers laid the groundwork for liberal thought, focusing on individual rights and limited government.</w:t>
      </w:r>
    </w:p>
    <w:p>
      <w:r>
        <w:t>2. Classical Liberalism (18th-19th Century): Emphasis on free markets, democracy, and limited government intervention in the economy.</w:t>
      </w:r>
    </w:p>
    <w:p>
      <w:r>
        <w:t>3. Social Liberalism (Late 19th - 20th Century): Focused on social justice, welfare, and government intervention to address inequality.</w:t>
      </w:r>
    </w:p>
    <w:p>
      <w:r>
        <w:t>4. Neoliberalism (Late 20th Century - Present): A return to free markets, privatization, and global capitalism.</w:t>
      </w:r>
    </w:p>
    <w:p>
      <w:r>
        <w:t>5. Modern Liberalism: Adapts to contemporary challenges like globalization, human rights, and economic inequality while maintaining core liberal principles.</w:t>
      </w:r>
    </w:p>
    <w:p/>
    <w:p>
      <w:pPr>
        <w:pStyle w:val="Heading3"/>
      </w:pPr>
      <w:r>
        <w:t>Conclusion:</w:t>
      </w:r>
    </w:p>
    <w:p>
      <w:r>
        <w:t xml:space="preserve">Liberalism has evolved over centuries from its origins in </w:t>
      </w:r>
      <w:r>
        <w:rPr>
          <w:b/>
        </w:rPr>
        <w:t>individual rights</w:t>
      </w:r>
      <w:r>
        <w:t xml:space="preserve"> and </w:t>
      </w:r>
      <w:r>
        <w:rPr>
          <w:b/>
        </w:rPr>
        <w:t>freedom</w:t>
      </w:r>
      <w:r>
        <w:t xml:space="preserve"> to encompass a broad spectrum of ideas, from </w:t>
      </w:r>
      <w:r>
        <w:rPr>
          <w:b/>
        </w:rPr>
        <w:t>classical liberalism</w:t>
      </w:r>
      <w:r>
        <w:t xml:space="preserve"> advocating for limited government and free markets to </w:t>
      </w:r>
      <w:r>
        <w:rPr>
          <w:b/>
        </w:rPr>
        <w:t>social liberalism</w:t>
      </w:r>
      <w:r>
        <w:t xml:space="preserve"> promoting state intervention for social justice and welfare. In the modern era, liberalism faces new challenges but continues to uphold the values of </w:t>
      </w:r>
      <w:r>
        <w:rPr>
          <w:b/>
        </w:rPr>
        <w:t>democracy</w:t>
      </w:r>
      <w:r>
        <w:t xml:space="preserve">, </w:t>
      </w:r>
      <w:r>
        <w:rPr>
          <w:b/>
        </w:rPr>
        <w:t>equality</w:t>
      </w:r>
      <w:r>
        <w:t xml:space="preserve">, and </w:t>
      </w:r>
      <w:r>
        <w:rPr>
          <w:b/>
        </w:rPr>
        <w:t>human rights</w:t>
      </w:r>
      <w:r>
        <w:t>.</w:t>
      </w:r>
    </w:p>
    <w:p>
      <w:pPr>
        <w:pStyle w:val="Heading3"/>
      </w:pPr>
      <w:r>
        <w:t>Liberalism: Main Principles, Merits, and Demerits</w:t>
      </w:r>
    </w:p>
    <w:p>
      <w:pPr>
        <w:pStyle w:val="Heading3"/>
      </w:pPr>
      <w:r>
        <w:t>Main Principles of Liberalism:</w:t>
      </w:r>
    </w:p>
    <w:p/>
    <w:p>
      <w:r>
        <w:t>1. Individual Liberty:</w:t>
      </w:r>
    </w:p>
    <w:p>
      <w:r>
        <w:t>2. Freedom of the individual is at the core of liberalism. It stresses that each person has the right to pursue their own happiness, make choices, and live according to their beliefs, as long as they do not infringe upon the rights of others.</w:t>
      </w:r>
    </w:p>
    <w:p>
      <w:r>
        <w:t xml:space="preserve">3. </w:t>
        <w:br/>
        <w:t>Civil liberties like freedom of speech, freedom of assembly, and the right to property are central to liberal thought.</w:t>
        <w:br/>
      </w:r>
    </w:p>
    <w:p>
      <w:r>
        <w:t xml:space="preserve">4. </w:t>
        <w:br/>
        <w:t>Equality Before the Law:</w:t>
        <w:br/>
      </w:r>
    </w:p>
    <w:p>
      <w:r>
        <w:t>5. Liberalism advocates for equal treatment under the law for all individuals, regardless of their background, gender, race, or social status.</w:t>
      </w:r>
    </w:p>
    <w:p>
      <w:r>
        <w:t xml:space="preserve">6. </w:t>
        <w:br/>
        <w:t>Legal equality ensures that everyone has the same legal rights and protections.</w:t>
        <w:br/>
      </w:r>
    </w:p>
    <w:p>
      <w:r>
        <w:t xml:space="preserve">7. </w:t>
        <w:br/>
        <w:t>Democracy and Political Participation:</w:t>
        <w:br/>
      </w:r>
    </w:p>
    <w:p>
      <w:r>
        <w:t>8. Liberalism supports democratic governance, where citizens can participate in decision-making through voting and representation.</w:t>
      </w:r>
    </w:p>
    <w:p>
      <w:r>
        <w:t xml:space="preserve">9. </w:t>
        <w:br/>
        <w:t>It promotes free elections, political pluralism, and transparency in governance.</w:t>
        <w:br/>
      </w:r>
    </w:p>
    <w:p>
      <w:r>
        <w:t xml:space="preserve">10. </w:t>
        <w:br/>
        <w:t>Free Market Economy:</w:t>
        <w:br/>
      </w:r>
    </w:p>
    <w:p>
      <w:r>
        <w:t>11. Economic liberalism supports a capitalist economy, where the government’s role is limited to protecting property rights, enforcing contracts, and ensuring free competition.</w:t>
      </w:r>
    </w:p>
    <w:p>
      <w:r>
        <w:t xml:space="preserve">12. </w:t>
        <w:br/>
        <w:t>It emphasizes private property rights, free trade, and minimal government intervention in economic affairs.</w:t>
        <w:br/>
      </w:r>
    </w:p>
    <w:p>
      <w:r>
        <w:t xml:space="preserve">13. </w:t>
        <w:br/>
        <w:t>Rule of Law:</w:t>
        <w:br/>
      </w:r>
    </w:p>
    <w:p>
      <w:r>
        <w:t>14. The rule of law is a key principle of liberalism, ensuring that everyone, including the government, is subject to the law. This prevents arbitrary power and protects individual rights.</w:t>
      </w:r>
    </w:p>
    <w:p>
      <w:r>
        <w:t xml:space="preserve">15. </w:t>
        <w:br/>
        <w:t>Checks and balances within government prevent the concentration of power and ensure accountability.</w:t>
        <w:br/>
      </w:r>
    </w:p>
    <w:p>
      <w:r>
        <w:t xml:space="preserve">16. </w:t>
        <w:br/>
        <w:t>Social Justice and Welfare (in social liberalism):</w:t>
        <w:br/>
      </w:r>
    </w:p>
    <w:p>
      <w:r>
        <w:t>17. Social liberals argue that economic freedom must be coupled with efforts to reduce inequality and provide a social safety net (e.g., healthcare, education, unemployment benefits).</w:t>
      </w:r>
    </w:p>
    <w:p>
      <w:r>
        <w:t>18. Equal opportunities and addressing poverty are important aspects of modern liberalism.</w:t>
      </w:r>
    </w:p>
    <w:p/>
    <w:p>
      <w:pPr>
        <w:pStyle w:val="Heading3"/>
      </w:pPr>
      <w:r>
        <w:t>Merits of Liberalism:</w:t>
      </w:r>
    </w:p>
    <w:p/>
    <w:p>
      <w:r>
        <w:t>1. Protection of Individual Rights:</w:t>
      </w:r>
    </w:p>
    <w:p>
      <w:r>
        <w:t xml:space="preserve">2. </w:t>
        <w:br/>
        <w:t>Liberalism places a strong emphasis on individual freedoms (e.g., freedom of speech, religion, and expression). It protects individuals from state overreach and guarantees their rights to pursue personal goals.</w:t>
        <w:br/>
      </w:r>
    </w:p>
    <w:p>
      <w:r>
        <w:t xml:space="preserve">3. </w:t>
        <w:br/>
        <w:t>Promotion of Democracy:</w:t>
        <w:br/>
      </w:r>
    </w:p>
    <w:p>
      <w:r>
        <w:t>4. Liberalism fosters democratic systems where individuals have a say in their governance, leading to a more inclusive and representative government.</w:t>
      </w:r>
    </w:p>
    <w:p>
      <w:r>
        <w:t xml:space="preserve">5. </w:t>
        <w:br/>
        <w:t>By advocating for free elections, civil liberties, and political participation, liberalism enhances political accountability.</w:t>
        <w:br/>
      </w:r>
    </w:p>
    <w:p>
      <w:r>
        <w:t xml:space="preserve">6. </w:t>
        <w:br/>
        <w:t>Economic Prosperity:</w:t>
        <w:br/>
      </w:r>
    </w:p>
    <w:p>
      <w:r>
        <w:t>7. Liberalism’s support for free markets has led to economic growth and innovation. The emphasis on competition, entrepreneurship, and private property rights has driven technological advancements and wealth creation.</w:t>
      </w:r>
    </w:p>
    <w:p>
      <w:r>
        <w:t xml:space="preserve">8. </w:t>
        <w:br/>
        <w:t>Free-market economies are associated with higher living standards, consumer choice, and economic efficiency.</w:t>
        <w:br/>
      </w:r>
    </w:p>
    <w:p>
      <w:r>
        <w:t xml:space="preserve">9. </w:t>
        <w:br/>
        <w:t>Social Mobility:</w:t>
        <w:br/>
      </w:r>
    </w:p>
    <w:p>
      <w:r>
        <w:t>10. Liberal societies provide equal opportunities for individuals to succeed based on merit rather than their social class or background. This enables greater social mobility.</w:t>
      </w:r>
    </w:p>
    <w:p>
      <w:r>
        <w:t xml:space="preserve">11. </w:t>
        <w:br/>
        <w:t>Policies promoting education and equal access to opportunities help individuals improve their economic and social standing.</w:t>
        <w:br/>
      </w:r>
    </w:p>
    <w:p>
      <w:r>
        <w:t xml:space="preserve">12. </w:t>
        <w:br/>
        <w:t>Peace and Stability:</w:t>
        <w:br/>
      </w:r>
    </w:p>
    <w:p>
      <w:r>
        <w:t xml:space="preserve">13. </w:t>
        <w:br/>
        <w:t>Liberalism’s emphasis on international cooperation, human rights, and democratic principles contributes to global peace and stability. International institutions like the United Nations are based on liberal ideals of diplomacy and conflict resolution.</w:t>
        <w:br/>
      </w:r>
    </w:p>
    <w:p>
      <w:r>
        <w:t xml:space="preserve">14. </w:t>
        <w:br/>
        <w:t>Checks on Government Power:</w:t>
        <w:br/>
      </w:r>
    </w:p>
    <w:p>
      <w:r>
        <w:t>15. Liberalism’s belief in the separation of powers and checks and balances helps prevent tyranny and authoritarianism. It ensures that power is distributed and cannot be easily monopolized by any one branch of government or leader.</w:t>
      </w:r>
    </w:p>
    <w:p/>
    <w:p>
      <w:pPr>
        <w:pStyle w:val="Heading3"/>
      </w:pPr>
      <w:r>
        <w:t>Demerits of Liberalism:</w:t>
      </w:r>
    </w:p>
    <w:p/>
    <w:p>
      <w:r>
        <w:t>1. Economic Inequality:</w:t>
      </w:r>
    </w:p>
    <w:p>
      <w:r>
        <w:t>2. In practice, free-market capitalism can lead to widening wealth gaps between the rich and the poor. While liberalism promotes individual success, it does not always address structural inequalities in society.</w:t>
      </w:r>
    </w:p>
    <w:p>
      <w:r>
        <w:t xml:space="preserve">3. </w:t>
        <w:br/>
        <w:t>Market-driven inequality can lead to social unrest, as those at the bottom of the economic ladder may lack the resources to improve their lives.</w:t>
        <w:br/>
      </w:r>
    </w:p>
    <w:p>
      <w:r>
        <w:t xml:space="preserve">4. </w:t>
        <w:br/>
        <w:t>Overemphasis on Individualism:</w:t>
        <w:br/>
      </w:r>
    </w:p>
    <w:p>
      <w:r>
        <w:t>5. Liberalism’s focus on individual liberty can sometimes undermine community and social cohesion. Excessive individualism may lead to a society that prioritizes personal freedom at the expense of collective well-being.</w:t>
      </w:r>
    </w:p>
    <w:p>
      <w:r>
        <w:t xml:space="preserve">6. </w:t>
        <w:br/>
        <w:t>Social isolation and a weakening of community bonds may arise as a result of excessive focus on individual rights.</w:t>
        <w:br/>
      </w:r>
    </w:p>
    <w:p>
      <w:r>
        <w:t xml:space="preserve">7. </w:t>
        <w:br/>
        <w:t>Market Failures:</w:t>
        <w:br/>
      </w:r>
    </w:p>
    <w:p>
      <w:r>
        <w:t xml:space="preserve">8. While liberalism advocates for minimal government intervention, there are situations where unregulated markets fail to address public goods (e.g., healthcare, education, environmental protection).  </w:t>
      </w:r>
    </w:p>
    <w:p>
      <w:r>
        <w:t xml:space="preserve">9. </w:t>
        <w:br/>
        <w:t>Issues like monopolies, pollution, and financial crises can result from lack of regulation, harming the public interest.</w:t>
        <w:br/>
      </w:r>
    </w:p>
    <w:p>
      <w:r>
        <w:t xml:space="preserve">10. </w:t>
        <w:br/>
        <w:t>Cultural Imperialism:</w:t>
        <w:br/>
      </w:r>
    </w:p>
    <w:p>
      <w:r>
        <w:t>11. The global spread of liberal ideals through institutions like the World Bank or IMF can sometimes lead to cultural imperialism or the imposition of Western values on non-Western societies.</w:t>
      </w:r>
    </w:p>
    <w:p>
      <w:r>
        <w:t xml:space="preserve">12. </w:t>
        <w:br/>
        <w:t>This can result in loss of cultural identity and political instability in countries where liberal democracy is perceived as foreign or incompatible with local traditions.</w:t>
        <w:br/>
      </w:r>
    </w:p>
    <w:p>
      <w:r>
        <w:t xml:space="preserve">13. </w:t>
        <w:br/>
        <w:t>Ineffectiveness in Addressing Deep Social Issues:</w:t>
        <w:br/>
      </w:r>
    </w:p>
    <w:p>
      <w:r>
        <w:t>14. Liberalism’s focus on economic freedom and political rights may not always be effective in addressing deep-rooted social problems like racism, poverty, or inequality.</w:t>
      </w:r>
    </w:p>
    <w:p>
      <w:r>
        <w:t xml:space="preserve">15. </w:t>
        <w:br/>
        <w:t>While liberal policies support equal opportunity, they may fail to fully address the structural barriers that prevent marginalized groups from achieving equality.</w:t>
        <w:br/>
      </w:r>
    </w:p>
    <w:p>
      <w:r>
        <w:t xml:space="preserve">16. </w:t>
        <w:br/>
        <w:t>Short-Term Focus:</w:t>
        <w:br/>
      </w:r>
    </w:p>
    <w:p>
      <w:r>
        <w:t>17. The emphasis on free markets and individual interests may lead to a focus on short-term profit rather than long-term societal goals like sustainability or intergenerational justice.</w:t>
      </w:r>
    </w:p>
    <w:p>
      <w:r>
        <w:t>18. Environmental degradation and climate change are often seen as negative consequences of the liberal focus on immediate economic growth.</w:t>
      </w:r>
    </w:p>
    <w:p/>
    <w:p>
      <w:pPr>
        <w:pStyle w:val="Heading3"/>
      </w:pPr>
      <w:r>
        <w:t>Conclusion:</w:t>
      </w:r>
    </w:p>
    <w:p>
      <w:r>
        <w:t xml:space="preserve">Liberalism, as a political and economic philosophy, has played a significant role in shaping modern democratic societies by promoting </w:t>
      </w:r>
      <w:r>
        <w:rPr>
          <w:b/>
        </w:rPr>
        <w:t>individual freedoms</w:t>
      </w:r>
      <w:r>
        <w:t xml:space="preserve">, </w:t>
      </w:r>
      <w:r>
        <w:rPr>
          <w:b/>
        </w:rPr>
        <w:t>democracy</w:t>
      </w:r>
      <w:r>
        <w:t xml:space="preserve">, and </w:t>
      </w:r>
      <w:r>
        <w:rPr>
          <w:b/>
        </w:rPr>
        <w:t>free markets</w:t>
      </w:r>
      <w:r>
        <w:t xml:space="preserve">. It has contributed to </w:t>
      </w:r>
      <w:r>
        <w:rPr>
          <w:b/>
        </w:rPr>
        <w:t>economic prosperity</w:t>
      </w:r>
      <w:r>
        <w:t xml:space="preserve">, </w:t>
      </w:r>
      <w:r>
        <w:rPr>
          <w:b/>
        </w:rPr>
        <w:t>social mobility</w:t>
      </w:r>
      <w:r>
        <w:t xml:space="preserve">, and </w:t>
      </w:r>
      <w:r>
        <w:rPr>
          <w:b/>
        </w:rPr>
        <w:t>international peace</w:t>
      </w:r>
      <w:r>
        <w:t xml:space="preserve">. However, it is not without its drawbacks, including the potential for </w:t>
      </w:r>
      <w:r>
        <w:rPr>
          <w:b/>
        </w:rPr>
        <w:t>economic inequality</w:t>
      </w:r>
      <w:r>
        <w:t xml:space="preserve">, </w:t>
      </w:r>
      <w:r>
        <w:rPr>
          <w:b/>
        </w:rPr>
        <w:t>market failures</w:t>
      </w:r>
      <w:r>
        <w:t xml:space="preserve">, and a focus on individualism that may undermine collective responsibility. </w:t>
      </w:r>
      <w:r>
        <w:rPr>
          <w:b/>
        </w:rPr>
        <w:t>Social liberalism</w:t>
      </w:r>
      <w:r>
        <w:t xml:space="preserve"> addresses some of these shortcomings by advocating for government intervention to promote social justice and reduce inequality, but challenges persist in finding a balance between individual freedoms and the common good.</w:t>
      </w:r>
    </w:p>
    <w:p>
      <w:pPr>
        <w:pStyle w:val="Heading3"/>
      </w:pPr>
      <w:r>
        <w:t>Pluralism: Meaning, Definitions, and Main Principles</w:t>
      </w:r>
    </w:p>
    <w:p>
      <w:pPr>
        <w:pStyle w:val="Heading3"/>
      </w:pPr>
      <w:r>
        <w:t>Meaning of Pluralism:</w:t>
      </w:r>
    </w:p>
    <w:p>
      <w:r>
        <w:t xml:space="preserve">Pluralism refers to a </w:t>
      </w:r>
      <w:r>
        <w:rPr>
          <w:b/>
        </w:rPr>
        <w:t>political, philosophical</w:t>
      </w:r>
      <w:r>
        <w:t xml:space="preserve">, and </w:t>
      </w:r>
      <w:r>
        <w:rPr>
          <w:b/>
        </w:rPr>
        <w:t>social theory</w:t>
      </w:r>
      <w:r>
        <w:t xml:space="preserve"> that recognizes and affirms the existence of diversity and multiple perspectives within a society. It emphasizes that power and decision-making should be shared among different groups, communities, and ideologies, rather than concentrated in one central authority or group. The aim of pluralism is to ensure that </w:t>
      </w:r>
      <w:r>
        <w:rPr>
          <w:b/>
        </w:rPr>
        <w:t>all voices</w:t>
      </w:r>
      <w:r>
        <w:t xml:space="preserve"> are heard and that different interests, cultures, or beliefs coexist harmoniously.</w:t>
      </w:r>
    </w:p>
    <w:p>
      <w:pPr>
        <w:pStyle w:val="Heading3"/>
      </w:pPr>
      <w:r>
        <w:t>Definitions of Pluralism:</w:t>
      </w:r>
    </w:p>
    <w:p/>
    <w:p>
      <w:r>
        <w:t>1. Political Pluralism:</w:t>
      </w:r>
    </w:p>
    <w:p>
      <w:r>
        <w:t>2. Political pluralism refers to a political system where multiple political parties, interest groups, or social organizations compete for influence and power. It asserts that no single group should dominate the political process, and that political outcomes should reflect the diversity of interests in society.</w:t>
      </w:r>
    </w:p>
    <w:p>
      <w:r>
        <w:t xml:space="preserve">3. </w:t>
        <w:br/>
        <w:t>It is often associated with democratic societies where free and fair elections allow different groups to have a say in governance.</w:t>
        <w:br/>
      </w:r>
    </w:p>
    <w:p>
      <w:r>
        <w:t xml:space="preserve">4. </w:t>
        <w:br/>
        <w:t>Cultural Pluralism:</w:t>
        <w:br/>
      </w:r>
    </w:p>
    <w:p>
      <w:r>
        <w:t>5. Cultural pluralism is the recognition and acceptance of cultural diversity within a society. It suggests that different cultural groups, such as ethnic, religious, or linguistic groups, can coexist peacefully and maintain their distinctiveness while contributing to the overall well-being of society.</w:t>
      </w:r>
    </w:p>
    <w:p>
      <w:r>
        <w:t xml:space="preserve">6. </w:t>
        <w:br/>
        <w:t>This form of pluralism promotes the idea of a multicultural society, where differences are celebrated and recognized as an integral part of the social fabric.</w:t>
        <w:br/>
      </w:r>
    </w:p>
    <w:p>
      <w:r>
        <w:t xml:space="preserve">7. </w:t>
        <w:br/>
        <w:t>Religious Pluralism:</w:t>
        <w:br/>
      </w:r>
    </w:p>
    <w:p>
      <w:r>
        <w:t>8. Religious pluralism acknowledges that multiple religions can coexist and that no one religion should dominate or suppress the others. It emphasizes religious tolerance, freedom of belief, and the right of individuals to practice their faith without discrimination.</w:t>
      </w:r>
    </w:p>
    <w:p>
      <w:r>
        <w:t xml:space="preserve">9. </w:t>
        <w:br/>
        <w:t>Religious pluralism is particularly relevant in societies with diverse religious traditions and aims to foster mutual respect and understanding among different faith communities.</w:t>
        <w:br/>
      </w:r>
    </w:p>
    <w:p>
      <w:r>
        <w:t xml:space="preserve">10. </w:t>
        <w:br/>
        <w:t>Social Pluralism:</w:t>
        <w:br/>
      </w:r>
    </w:p>
    <w:p>
      <w:r>
        <w:t>11. Social pluralism refers to the belief that a healthy society should allow the coexistence of diverse social identities and lifestyles, such as differences in class, race, gender, or sexual orientation. It seeks to create a society where individuals and groups can maintain their unique identities while participating in a shared social space.</w:t>
      </w:r>
    </w:p>
    <w:p>
      <w:r>
        <w:t>12. This form of pluralism often focuses on the social inclusion of marginalized or minority groups and emphasizes equal rights and opportunities for all members of society.</w:t>
      </w:r>
    </w:p>
    <w:p/>
    <w:p>
      <w:pPr>
        <w:pStyle w:val="Heading3"/>
      </w:pPr>
      <w:r>
        <w:t>Main Principles of Pluralism:</w:t>
      </w:r>
    </w:p>
    <w:p/>
    <w:p>
      <w:r>
        <w:t>1. Diversity and Multitude of Interests:</w:t>
      </w:r>
    </w:p>
    <w:p>
      <w:r>
        <w:t>2. Pluralism fundamentally acknowledges the existence of diverse interests, beliefs, cultures, and values within society. These differences are not seen as negative but as integral to a dynamic, vibrant society.</w:t>
      </w:r>
    </w:p>
    <w:p>
      <w:r>
        <w:t xml:space="preserve">3. </w:t>
        <w:br/>
        <w:t>Pluralists argue that these differences should be recognized, respected, and encouraged as they contribute to social development and progress.</w:t>
        <w:br/>
      </w:r>
    </w:p>
    <w:p>
      <w:r>
        <w:t xml:space="preserve">4. </w:t>
        <w:br/>
        <w:t>Equitable Distribution of Power:</w:t>
        <w:br/>
      </w:r>
    </w:p>
    <w:p>
      <w:r>
        <w:t>5. In a pluralist society, power is not concentrated in the hands of a single group, elite, or individual. Instead, it is distributed across various social, political, and economic groups.</w:t>
      </w:r>
    </w:p>
    <w:p>
      <w:r>
        <w:t xml:space="preserve">6. </w:t>
        <w:br/>
        <w:t>This allows for competition and cooperation among groups, ensuring that no one group or interest can monopolize political or social life.</w:t>
        <w:br/>
      </w:r>
    </w:p>
    <w:p>
      <w:r>
        <w:t xml:space="preserve">7. </w:t>
        <w:br/>
        <w:t>Tolerance and Respect for Differences:</w:t>
        <w:br/>
      </w:r>
    </w:p>
    <w:p>
      <w:r>
        <w:t>8. Pluralism places a high value on tolerance, suggesting that differences (whether cultural, religious, or political) should be accepted and respected.</w:t>
      </w:r>
    </w:p>
    <w:p>
      <w:r>
        <w:t xml:space="preserve">9. </w:t>
        <w:br/>
        <w:t>It emphasizes the importance of mutual respect between different groups and encourages dialogue and understanding rather than confrontation or assimilation.</w:t>
        <w:br/>
      </w:r>
    </w:p>
    <w:p>
      <w:r>
        <w:t xml:space="preserve">10. </w:t>
        <w:br/>
        <w:t>Political and Legal Inclusiveness:</w:t>
        <w:br/>
      </w:r>
    </w:p>
    <w:p>
      <w:r>
        <w:t>11. A core principle of pluralism is the inclusion of all groups in the political and legal process, ensuring that decisions are made based on consensus or compromise, rather than the imposition of one dominant view.</w:t>
      </w:r>
    </w:p>
    <w:p>
      <w:r>
        <w:t xml:space="preserve">12. </w:t>
        <w:br/>
        <w:t>This principle is reflected in democratic practices like free elections, representative government, minority rights, and civil liberties.</w:t>
        <w:br/>
      </w:r>
    </w:p>
    <w:p>
      <w:r>
        <w:t xml:space="preserve">13. </w:t>
        <w:br/>
        <w:t>Coexistence and Conflict Resolution:</w:t>
        <w:br/>
      </w:r>
    </w:p>
    <w:p>
      <w:r>
        <w:t>14. Pluralism suggests that groups with conflicting views or interests can coexist peacefully and resolve disputes through dialogue, compromise, or negotiation.</w:t>
      </w:r>
    </w:p>
    <w:p>
      <w:r>
        <w:t xml:space="preserve">15. </w:t>
        <w:br/>
        <w:t>It promotes the idea that conflict is natural in any diverse society but should be handled in ways that avoid violence or oppression.</w:t>
        <w:br/>
      </w:r>
    </w:p>
    <w:p>
      <w:r>
        <w:t xml:space="preserve">16. </w:t>
        <w:br/>
        <w:t>Social Justice and Equal Rights:</w:t>
        <w:br/>
      </w:r>
    </w:p>
    <w:p>
      <w:r>
        <w:t>17. Pluralism supports the idea of social justice, where all individuals and groups have equal opportunities and are not subject to discrimination based on their identity, race, religion, or social status.</w:t>
      </w:r>
    </w:p>
    <w:p>
      <w:r>
        <w:t xml:space="preserve">18. </w:t>
        <w:br/>
        <w:t>Equal rights, non-discrimination, and social welfare are seen as necessary for fostering a pluralistic society.</w:t>
        <w:br/>
      </w:r>
    </w:p>
    <w:p>
      <w:r>
        <w:t xml:space="preserve">19. </w:t>
        <w:br/>
        <w:t>Pluralism as a Dynamic Process:</w:t>
        <w:br/>
      </w:r>
    </w:p>
    <w:p>
      <w:r>
        <w:t>20. Pluralism is not seen as a static state but as a dynamic process of ongoing negotiation and interaction between diverse groups. Societal harmony is achieved not by the elimination of differences but through the recognition and engagement of those differences over time.</w:t>
      </w:r>
    </w:p>
    <w:p/>
    <w:p>
      <w:pPr>
        <w:pStyle w:val="Heading3"/>
      </w:pPr>
      <w:r>
        <w:t>Conclusion:</w:t>
      </w:r>
    </w:p>
    <w:p>
      <w:r>
        <w:t xml:space="preserve">Pluralism represents a philosophy that values the </w:t>
      </w:r>
      <w:r>
        <w:rPr>
          <w:b/>
        </w:rPr>
        <w:t>diversity of ideas</w:t>
      </w:r>
      <w:r>
        <w:t xml:space="preserve">, </w:t>
      </w:r>
      <w:r>
        <w:rPr>
          <w:b/>
        </w:rPr>
        <w:t>interests</w:t>
      </w:r>
      <w:r>
        <w:t xml:space="preserve">, and </w:t>
      </w:r>
      <w:r>
        <w:rPr>
          <w:b/>
        </w:rPr>
        <w:t>cultures</w:t>
      </w:r>
      <w:r>
        <w:t xml:space="preserve"> in society and supports the </w:t>
      </w:r>
      <w:r>
        <w:rPr>
          <w:b/>
        </w:rPr>
        <w:t>equitable distribution of power</w:t>
      </w:r>
      <w:r>
        <w:t xml:space="preserve">. It encourages </w:t>
      </w:r>
      <w:r>
        <w:rPr>
          <w:b/>
        </w:rPr>
        <w:t>tolerance</w:t>
      </w:r>
      <w:r>
        <w:t xml:space="preserve">, </w:t>
      </w:r>
      <w:r>
        <w:rPr>
          <w:b/>
        </w:rPr>
        <w:t>dialogue</w:t>
      </w:r>
      <w:r>
        <w:t xml:space="preserve">, and </w:t>
      </w:r>
      <w:r>
        <w:rPr>
          <w:b/>
        </w:rPr>
        <w:t>conflict resolution</w:t>
      </w:r>
      <w:r>
        <w:t xml:space="preserve"> among different social, political, and cultural groups. By promoting </w:t>
      </w:r>
      <w:r>
        <w:rPr>
          <w:b/>
        </w:rPr>
        <w:t>social justice</w:t>
      </w:r>
      <w:r>
        <w:t xml:space="preserve">, </w:t>
      </w:r>
      <w:r>
        <w:rPr>
          <w:b/>
        </w:rPr>
        <w:t>equal rights</w:t>
      </w:r>
      <w:r>
        <w:t xml:space="preserve">, and </w:t>
      </w:r>
      <w:r>
        <w:rPr>
          <w:b/>
        </w:rPr>
        <w:t>democratic governance</w:t>
      </w:r>
      <w:r>
        <w:t xml:space="preserve">, pluralism aims to create a </w:t>
      </w:r>
      <w:r>
        <w:rPr>
          <w:b/>
        </w:rPr>
        <w:t>peaceful and inclusive society</w:t>
      </w:r>
      <w:r>
        <w:t xml:space="preserve"> where all groups can coexist and contribute to the common good.</w:t>
      </w:r>
    </w:p>
    <w:p>
      <w:pPr>
        <w:pStyle w:val="Heading3"/>
      </w:pPr>
      <w:r>
        <w:t>Merits and Demerits of Pluralism</w:t>
      </w:r>
    </w:p>
    <w:p>
      <w:pPr>
        <w:pStyle w:val="Heading3"/>
      </w:pPr>
      <w:r>
        <w:t>Merits of Pluralism:</w:t>
      </w:r>
    </w:p>
    <w:p/>
    <w:p>
      <w:r>
        <w:t>1. Encourages Diversity and Tolerance:</w:t>
      </w:r>
    </w:p>
    <w:p>
      <w:r>
        <w:t>2. Pluralism promotes diversity, recognizing the legitimacy of different social, political, cultural, and religious groups. It encourages tolerance and respect for varying beliefs, customs, and practices within a society.</w:t>
      </w:r>
    </w:p>
    <w:p>
      <w:r>
        <w:t xml:space="preserve">3. </w:t>
        <w:br/>
        <w:t>By accepting and respecting differences, pluralism fosters peaceful coexistence and reduces prejudice or conflict among diverse communities.</w:t>
        <w:br/>
      </w:r>
    </w:p>
    <w:p>
      <w:r>
        <w:t xml:space="preserve">4. </w:t>
        <w:br/>
        <w:t>Prevents Concentration of Power:</w:t>
        <w:br/>
      </w:r>
    </w:p>
    <w:p>
      <w:r>
        <w:t>5. Political pluralism ensures that no single group or entity monopolizes power. It advocates for the distribution of power across various groups and institutions, which acts as a safeguard against authoritarianism or tyranny.</w:t>
      </w:r>
    </w:p>
    <w:p>
      <w:r>
        <w:t xml:space="preserve">6. </w:t>
        <w:br/>
        <w:t>This distribution of power creates a check-and-balance system where various interests are represented, preventing any one interest from dominating.</w:t>
        <w:br/>
      </w:r>
    </w:p>
    <w:p>
      <w:r>
        <w:t xml:space="preserve">7. </w:t>
        <w:br/>
        <w:t>Promotes Democratic Participation:</w:t>
        <w:br/>
      </w:r>
    </w:p>
    <w:p>
      <w:r>
        <w:t>8. Pluralism supports democratic systems by ensuring that minority groups have the right to voice their opinions, participate in decision-making, and seek representation. It enhances political pluralism where different parties and interest groups can influence governance.</w:t>
      </w:r>
    </w:p>
    <w:p>
      <w:r>
        <w:t xml:space="preserve">9. </w:t>
        <w:br/>
        <w:t>By facilitating a multiparty system, pluralism helps ensure that decisions are reflective of the will of a diverse population rather than being dominated by one party or ideology.</w:t>
        <w:br/>
      </w:r>
    </w:p>
    <w:p>
      <w:r>
        <w:t xml:space="preserve">10. </w:t>
        <w:br/>
        <w:t>Conflict Resolution:</w:t>
        <w:br/>
      </w:r>
    </w:p>
    <w:p>
      <w:r>
        <w:t>11. Pluralism fosters a framework for resolving conflicts between different groups through dialogue, negotiation, and compromise. By promoting peaceful coexistence and cooperation, it helps reduce violence and social unrest.</w:t>
      </w:r>
    </w:p>
    <w:p>
      <w:r>
        <w:t xml:space="preserve">12. </w:t>
        <w:br/>
        <w:t>It allows different ideologies to clash constructively, leading to innovation, progress, and adaptation in society.</w:t>
        <w:br/>
      </w:r>
    </w:p>
    <w:p>
      <w:r>
        <w:t xml:space="preserve">13. </w:t>
        <w:br/>
        <w:t>Promotes Social Justice:</w:t>
        <w:br/>
      </w:r>
    </w:p>
    <w:p>
      <w:r>
        <w:t>14. By advocating for the recognition and inclusion of marginalized groups, pluralism promotes social justice and equality. It encourages policies that address inequalities related to race, gender, class, and religion.</w:t>
      </w:r>
    </w:p>
    <w:p>
      <w:r>
        <w:t xml:space="preserve">15. </w:t>
        <w:br/>
        <w:t>It enhances the well-being of all citizens by promoting equal rights and access to opportunities for social and economic advancement.</w:t>
        <w:br/>
      </w:r>
    </w:p>
    <w:p>
      <w:r>
        <w:t xml:space="preserve">16. </w:t>
        <w:br/>
        <w:t>Supports Innovation and Progress:</w:t>
        <w:br/>
      </w:r>
    </w:p>
    <w:p>
      <w:r>
        <w:t>17. Diversity in ideas and perspectives can lead to greater innovation. When different groups are encouraged to contribute their unique ideas and experiences, the society benefits from a broader range of solutions to complex problems.</w:t>
      </w:r>
    </w:p>
    <w:p>
      <w:r>
        <w:t>18. Pluralism fosters creativity and progress by creating an environment where multiple viewpoints and approaches can coexist.</w:t>
      </w:r>
    </w:p>
    <w:p/>
    <w:p>
      <w:pPr>
        <w:pStyle w:val="Heading3"/>
      </w:pPr>
      <w:r>
        <w:t>Demerits of Pluralism:</w:t>
      </w:r>
    </w:p>
    <w:p/>
    <w:p>
      <w:r>
        <w:t>1. Potential for Fragmentation:</w:t>
      </w:r>
    </w:p>
    <w:p>
      <w:r>
        <w:t>2. In a highly pluralistic society, diverse groups may become fragmented, focusing too much on their own interests and identities. This can lead to social divisions and an inability to form a unified national identity or common purpose.</w:t>
      </w:r>
    </w:p>
    <w:p>
      <w:r>
        <w:t xml:space="preserve">3. </w:t>
        <w:br/>
        <w:t>Excessive fragmentation could make it difficult to achieve consensus on major issues, potentially leading to gridlock or inefficiency in decision-making processes.</w:t>
        <w:br/>
      </w:r>
    </w:p>
    <w:p>
      <w:r>
        <w:t xml:space="preserve">4. </w:t>
        <w:br/>
        <w:t>Conflict and Tension:</w:t>
        <w:br/>
      </w:r>
    </w:p>
    <w:p>
      <w:r>
        <w:t>5. While pluralism encourages dialogue, it can also exacerbate tensions between groups that have fundamentally opposed beliefs, values, or goals. For example, in deeply divided societies, ideological conflicts between different groups can intensify.</w:t>
      </w:r>
    </w:p>
    <w:p>
      <w:r>
        <w:t xml:space="preserve">6. </w:t>
        <w:br/>
        <w:t>Groups may feel marginalized or threatened by the dominance of another group, leading to social unrest or even violence.</w:t>
        <w:br/>
      </w:r>
    </w:p>
    <w:p>
      <w:r>
        <w:t xml:space="preserve">7. </w:t>
        <w:br/>
        <w:t>Risk of Overemphasis on Individualism:</w:t>
        <w:br/>
      </w:r>
    </w:p>
    <w:p>
      <w:r>
        <w:t>8. Pluralism places a strong emphasis on individual rights and freedom, which can undermine collective goals and communal values. In such societies, individuals may become too focused on personal gain or autonomy, potentially weakening the social fabric.</w:t>
      </w:r>
    </w:p>
    <w:p>
      <w:r>
        <w:t xml:space="preserve">9. </w:t>
        <w:br/>
        <w:t>This focus on individualism can lead to social isolation and a lack of solidarity within the broader society.</w:t>
        <w:br/>
      </w:r>
    </w:p>
    <w:p>
      <w:r>
        <w:t xml:space="preserve">10. </w:t>
        <w:br/>
        <w:t>Difficulty in Reaching Consensus:</w:t>
        <w:br/>
      </w:r>
    </w:p>
    <w:p>
      <w:r>
        <w:t>11. In a pluralistic system, diverse viewpoints and interests can make it challenging to reach consensus on important political, social, or economic issues. The increased diversity of opinion may result in policy gridlock and inefficiencies in governance.</w:t>
      </w:r>
    </w:p>
    <w:p>
      <w:r>
        <w:t xml:space="preserve">12. </w:t>
        <w:br/>
        <w:t>It may become harder to find common ground for legislation or policy, particularly on controversial issues.</w:t>
        <w:br/>
      </w:r>
    </w:p>
    <w:p>
      <w:r>
        <w:t xml:space="preserve">13. </w:t>
        <w:br/>
        <w:t>Possible Political Instability:</w:t>
        <w:br/>
      </w:r>
    </w:p>
    <w:p>
      <w:r>
        <w:t>14. Political pluralism can sometimes lead to instability if various interest groups or political parties struggle to work together or form stable coalitions.</w:t>
      </w:r>
    </w:p>
    <w:p>
      <w:r>
        <w:t xml:space="preserve">15. </w:t>
        <w:br/>
        <w:t>Minority groups may feel their interests are not adequately represented, leading to dissatisfaction or even rebellion against the political system.</w:t>
        <w:br/>
      </w:r>
    </w:p>
    <w:p>
      <w:r>
        <w:t xml:space="preserve">16. </w:t>
        <w:br/>
        <w:t>Neglect of the Common Good:</w:t>
        <w:br/>
      </w:r>
    </w:p>
    <w:p>
      <w:r>
        <w:t>17. If groups become too focused on defending their own interests, there may be little attention given to the common good. This can lead to short-term gains for some groups, while long-term societal goals (e.g., environmental sustainability, national security) may be ignored or sacrificed.</w:t>
      </w:r>
    </w:p>
    <w:p/>
    <w:p>
      <w:pPr>
        <w:pStyle w:val="Heading3"/>
      </w:pPr>
      <w:r>
        <w:t>Laski’s View on Pluralism:</w:t>
      </w:r>
    </w:p>
    <w:p>
      <w:r>
        <w:rPr>
          <w:b/>
        </w:rPr>
        <w:t>Harold Laski</w:t>
      </w:r>
      <w:r>
        <w:t xml:space="preserve">, a prominent British political theorist, was a strong advocate of </w:t>
      </w:r>
      <w:r>
        <w:rPr>
          <w:b/>
        </w:rPr>
        <w:t>political pluralism</w:t>
      </w:r>
      <w:r>
        <w:t>. His views on pluralism can be summarized in the following key points:</w:t>
      </w:r>
    </w:p>
    <w:p/>
    <w:p>
      <w:r>
        <w:t>1. Critique of Monism and State Power:</w:t>
      </w:r>
    </w:p>
    <w:p>
      <w:r>
        <w:t xml:space="preserve">2. </w:t>
        <w:br/>
        <w:t>Laski strongly opposed the idea of a monistic state where power is centralized in one authority. He believed that such centralization stifles individual freedom and the diversity of interests within society. For Laski, the state should not be a tool of a single group, but should reflect the interests of a variety of societal segments.</w:t>
        <w:br/>
      </w:r>
    </w:p>
    <w:p>
      <w:r>
        <w:t xml:space="preserve">3. </w:t>
        <w:br/>
        <w:t>Pluralism as a Safeguard Against Tyranny:</w:t>
        <w:br/>
      </w:r>
    </w:p>
    <w:p>
      <w:r>
        <w:t xml:space="preserve">4. </w:t>
        <w:br/>
        <w:t>According to Laski, pluralism acts as a safeguard against tyranny. By distributing power across various social, political, and economic groups, pluralism prevents any one group from becoming too powerful and oppressive. In Laski's view, the state should act as a neutral arbiter between competing interests rather than impose its own will.</w:t>
        <w:br/>
      </w:r>
    </w:p>
    <w:p>
      <w:r>
        <w:t xml:space="preserve">5. </w:t>
        <w:br/>
        <w:t>Advocacy for Interest Groups:</w:t>
        <w:br/>
      </w:r>
    </w:p>
    <w:p>
      <w:r>
        <w:t>6. Laski believed that interest groups (e.g., trade unions, business associations, religious organizations) play a vital role in the political process. These groups serve as intermediaries between the individual and the state, ensuring that diverse voices and concerns are represented.</w:t>
      </w:r>
    </w:p>
    <w:p>
      <w:r>
        <w:t xml:space="preserve">7. </w:t>
        <w:br/>
        <w:t>He argued that the state should not impose a uniform set of values or policies on society but should allow these groups to compete for influence in public life.</w:t>
        <w:br/>
      </w:r>
    </w:p>
    <w:p>
      <w:r>
        <w:t xml:space="preserve">8. </w:t>
        <w:br/>
        <w:t>The Role of the State in Mediating Conflicts:</w:t>
        <w:br/>
      </w:r>
    </w:p>
    <w:p>
      <w:r>
        <w:t xml:space="preserve">9. </w:t>
        <w:br/>
        <w:t>Laski viewed the state as playing a mediating role in resolving conflicts between different groups. Instead of imposing one ideology or interest, the state should provide a structure within which groups can interact, negotiate, and compromise.</w:t>
        <w:br/>
      </w:r>
    </w:p>
    <w:p>
      <w:r>
        <w:t xml:space="preserve">10. </w:t>
        <w:br/>
        <w:t>Support for Democracy and Civil Liberties:</w:t>
        <w:br/>
      </w:r>
    </w:p>
    <w:p>
      <w:r>
        <w:t xml:space="preserve">11. </w:t>
        <w:br/>
        <w:t>Laski was a staunch defender of democratic principles and civil liberties. He believed that a pluralistic democracy, where multiple groups have a say in governance, is the best way to ensure freedom and justice. He also emphasized the importance of free speech and freedom of association as essential elements of a pluralistic society.</w:t>
        <w:br/>
      </w:r>
    </w:p>
    <w:p>
      <w:r>
        <w:t xml:space="preserve">12. </w:t>
        <w:br/>
        <w:t>Pluralism as Dynamic and Evolving:</w:t>
        <w:br/>
      </w:r>
    </w:p>
    <w:p>
      <w:r>
        <w:t>13. Laski viewed pluralism as a dynamic and evolving process. He argued that the balance of power among various groups is constantly shifting as societal conditions change. The state must be flexible and responsive to these changes to ensure that power is fairly distributed and that the interests of all groups are respected.</w:t>
      </w:r>
    </w:p>
    <w:p/>
    <w:p>
      <w:pPr>
        <w:pStyle w:val="Heading3"/>
      </w:pPr>
      <w:r>
        <w:t>Conclusion:</w:t>
      </w:r>
    </w:p>
    <w:p>
      <w:r>
        <w:rPr>
          <w:b/>
        </w:rPr>
        <w:t>Merits</w:t>
      </w:r>
      <w:r>
        <w:t xml:space="preserve"> of pluralism include the promotion of </w:t>
      </w:r>
      <w:r>
        <w:rPr>
          <w:b/>
        </w:rPr>
        <w:t>diversity</w:t>
      </w:r>
      <w:r>
        <w:t xml:space="preserve">, </w:t>
      </w:r>
      <w:r>
        <w:rPr>
          <w:b/>
        </w:rPr>
        <w:t>democratic participation</w:t>
      </w:r>
      <w:r>
        <w:t xml:space="preserve">, </w:t>
      </w:r>
      <w:r>
        <w:rPr>
          <w:b/>
        </w:rPr>
        <w:t>social justice</w:t>
      </w:r>
      <w:r>
        <w:t xml:space="preserve">, and the prevention of the concentration of power, while its </w:t>
      </w:r>
      <w:r>
        <w:rPr>
          <w:b/>
        </w:rPr>
        <w:t>demerits</w:t>
      </w:r>
      <w:r>
        <w:t xml:space="preserve"> involve potential </w:t>
      </w:r>
      <w:r>
        <w:rPr>
          <w:b/>
        </w:rPr>
        <w:t>fragmentation</w:t>
      </w:r>
      <w:r>
        <w:t xml:space="preserve">, </w:t>
      </w:r>
      <w:r>
        <w:rPr>
          <w:b/>
        </w:rPr>
        <w:t>conflict</w:t>
      </w:r>
      <w:r>
        <w:t xml:space="preserve">, and </w:t>
      </w:r>
      <w:r>
        <w:rPr>
          <w:b/>
        </w:rPr>
        <w:t>difficulties in achieving consensus</w:t>
      </w:r>
      <w:r>
        <w:t xml:space="preserve">. </w:t>
      </w:r>
      <w:r>
        <w:rPr>
          <w:b/>
        </w:rPr>
        <w:t>Harold Laski</w:t>
      </w:r>
      <w:r>
        <w:t xml:space="preserve"> contributed significantly to the theory of </w:t>
      </w:r>
      <w:r>
        <w:rPr>
          <w:b/>
        </w:rPr>
        <w:t>political pluralism</w:t>
      </w:r>
      <w:r>
        <w:t xml:space="preserve">, emphasizing that a healthy democracy must accommodate and mediate the diverse interests of its population, ensuring that no group dominates the political landscape. Pluralism, in Laski’s view, provides a </w:t>
      </w:r>
      <w:r>
        <w:rPr>
          <w:b/>
        </w:rPr>
        <w:t>balance of power</w:t>
      </w:r>
      <w:r>
        <w:t>, safeguards individual liberties, and promotes a more inclusive, dynamic political system.</w:t>
      </w:r>
    </w:p>
    <w:p>
      <w:pPr>
        <w:pStyle w:val="Heading1"/>
      </w:pPr>
      <w:r>
        <w:t>UNIT 3 - Utilitarianism: Meaning, Definition, and Main Principles</w:t>
      </w:r>
    </w:p>
    <w:p>
      <w:pPr>
        <w:pStyle w:val="Heading3"/>
      </w:pPr>
      <w:r>
        <w:t>Utilitarianism: Meaning, Definition, and Main Principles</w:t>
      </w:r>
    </w:p>
    <w:p>
      <w:pPr>
        <w:pStyle w:val="Heading3"/>
      </w:pPr>
      <w:r>
        <w:t>Meaning of Utilitarianism:</w:t>
      </w:r>
    </w:p>
    <w:p>
      <w:r>
        <w:t xml:space="preserve">Utilitarianism is a </w:t>
      </w:r>
      <w:r>
        <w:rPr>
          <w:b/>
        </w:rPr>
        <w:t>moral philosophy</w:t>
      </w:r>
      <w:r>
        <w:t xml:space="preserve"> and ethical theory that suggests that the best action or decision is the one that </w:t>
      </w:r>
      <w:r>
        <w:rPr>
          <w:b/>
        </w:rPr>
        <w:t>maximizes overall happiness or well-being</w:t>
      </w:r>
      <w:r>
        <w:t xml:space="preserve">. It is a form of </w:t>
      </w:r>
      <w:r>
        <w:rPr>
          <w:b/>
        </w:rPr>
        <w:t>consequentialism</w:t>
      </w:r>
      <w:r>
        <w:t xml:space="preserve">, meaning that the morality of an action is judged based on its consequences. The theory is closely associated with the ideas of </w:t>
      </w:r>
      <w:r>
        <w:rPr>
          <w:b/>
        </w:rPr>
        <w:t>Jeremy Bentham</w:t>
      </w:r>
      <w:r>
        <w:t xml:space="preserve"> and </w:t>
      </w:r>
      <w:r>
        <w:rPr>
          <w:b/>
        </w:rPr>
        <w:t>John Stuart Mill</w:t>
      </w:r>
      <w:r>
        <w:t xml:space="preserve">, who advocated for the principle of </w:t>
      </w:r>
      <w:r>
        <w:rPr>
          <w:b/>
        </w:rPr>
        <w:t>"the greatest good for the greatest number."</w:t>
      </w:r>
    </w:p>
    <w:p>
      <w:pPr>
        <w:pStyle w:val="Heading3"/>
      </w:pPr>
      <w:r>
        <w:t>Definition of Utilitarianism:</w:t>
      </w:r>
    </w:p>
    <w:p>
      <w:r>
        <w:t xml:space="preserve">Utilitarianism can be defined as a </w:t>
      </w:r>
      <w:r>
        <w:rPr>
          <w:b/>
        </w:rPr>
        <w:t>normative ethical theory</w:t>
      </w:r>
      <w:r>
        <w:t xml:space="preserve"> which asserts that the </w:t>
      </w:r>
      <w:r>
        <w:rPr>
          <w:b/>
        </w:rPr>
        <w:t>right course of action</w:t>
      </w:r>
      <w:r>
        <w:t xml:space="preserve"> is the one that </w:t>
      </w:r>
      <w:r>
        <w:rPr>
          <w:b/>
        </w:rPr>
        <w:t>produces the greatest overall happiness or utility</w:t>
      </w:r>
      <w:r>
        <w:t xml:space="preserve">. In other words, an action is considered </w:t>
      </w:r>
      <w:r>
        <w:rPr>
          <w:b/>
        </w:rPr>
        <w:t>moral</w:t>
      </w:r>
      <w:r>
        <w:t xml:space="preserve"> if it contributes to </w:t>
      </w:r>
      <w:r>
        <w:rPr>
          <w:b/>
        </w:rPr>
        <w:t>the greatest amount of good</w:t>
      </w:r>
      <w:r>
        <w:t xml:space="preserve"> (pleasure, happiness, well-being) for the </w:t>
      </w:r>
      <w:r>
        <w:rPr>
          <w:b/>
        </w:rPr>
        <w:t>largest number of people</w:t>
      </w:r>
      <w:r>
        <w:t xml:space="preserve">, and </w:t>
      </w:r>
      <w:r>
        <w:rPr>
          <w:b/>
        </w:rPr>
        <w:t>immoral</w:t>
      </w:r>
      <w:r>
        <w:t xml:space="preserve"> if it causes unnecessary harm or suffering.</w:t>
      </w:r>
    </w:p>
    <w:p>
      <w:pPr>
        <w:pStyle w:val="Heading3"/>
      </w:pPr>
      <w:r>
        <w:t>Main Principles of Utilitarianism:</w:t>
      </w:r>
    </w:p>
    <w:p/>
    <w:p>
      <w:r>
        <w:t>1. The Principle of Utility:</w:t>
      </w:r>
    </w:p>
    <w:p>
      <w:r>
        <w:t>2. This is the central concept of utilitarianism, also known as the greatest happiness principle. It states that the right action is the one that produces the greatest net benefit (happiness, pleasure, or well-being) and minimizes harm or suffering for the greatest number of people.</w:t>
      </w:r>
    </w:p>
    <w:p>
      <w:r>
        <w:t xml:space="preserve">3. </w:t>
        <w:br/>
        <w:t>Utility can be understood in terms of pleasure and pain, but in broader interpretations, it can refer to overall well-being, happiness, or satisfaction.</w:t>
        <w:br/>
      </w:r>
    </w:p>
    <w:p>
      <w:r>
        <w:t xml:space="preserve">4. </w:t>
        <w:br/>
        <w:t>Consequentialism:</w:t>
        <w:br/>
      </w:r>
    </w:p>
    <w:p>
      <w:r>
        <w:t>5. Utilitarianism is a form of consequentialism, meaning that the moral value of an action is determined by its outcomes. If the consequences lead to greater overall happiness, the action is deemed morally right; if the consequences result in suffering or harm, the action is considered wrong.</w:t>
      </w:r>
    </w:p>
    <w:p>
      <w:r>
        <w:t xml:space="preserve">6. </w:t>
        <w:br/>
        <w:t>The focus is on results, not intentions or motives behind the action.</w:t>
        <w:br/>
      </w:r>
    </w:p>
    <w:p>
      <w:r>
        <w:t xml:space="preserve">7. </w:t>
        <w:br/>
        <w:t>Impartiality:</w:t>
        <w:br/>
      </w:r>
    </w:p>
    <w:p>
      <w:r>
        <w:t>8. In utilitarianism, the happiness or well-being of every individual counts equally. This means that no one person’s happiness is given priority over another's, regardless of their status, background, or personal relationship to the decision-maker.</w:t>
      </w:r>
    </w:p>
    <w:p>
      <w:r>
        <w:t xml:space="preserve">9. </w:t>
        <w:br/>
        <w:t>Impartiality calls for equal consideration of everyone's happiness or suffering when evaluating the consequences of actions.</w:t>
        <w:br/>
      </w:r>
    </w:p>
    <w:p>
      <w:r>
        <w:t xml:space="preserve">10. </w:t>
        <w:br/>
        <w:t>Maximization of Happiness:</w:t>
        <w:br/>
      </w:r>
    </w:p>
    <w:p>
      <w:r>
        <w:t>11. The goal of utilitarianism is to maximize happiness and minimize suffering. This means choosing the action that results in the greatest total happiness (for the most people), even if it may involve some level of personal sacrifice or harm to individuals.</w:t>
      </w:r>
    </w:p>
    <w:p>
      <w:r>
        <w:t xml:space="preserve">12. </w:t>
        <w:br/>
        <w:t>The focus is on the aggregate happiness of the society or group, rather than individual interests.</w:t>
        <w:br/>
      </w:r>
    </w:p>
    <w:p>
      <w:r>
        <w:t xml:space="preserve">13. </w:t>
        <w:br/>
        <w:t>Hedonism (in Classical Utilitarianism):</w:t>
        <w:br/>
      </w:r>
    </w:p>
    <w:p>
      <w:r>
        <w:t>14. In classical forms of utilitarianism, particularly that of Jeremy Bentham, hedonism plays a significant role. This is the view that pleasure is the highest good, and pain is the greatest evil.</w:t>
      </w:r>
    </w:p>
    <w:p>
      <w:r>
        <w:t xml:space="preserve">15. </w:t>
        <w:br/>
        <w:t>Hedonistic utilitarianism evaluates actions based on the amount of pleasure or happiness they produce versus the amount of pain or suffering they cause.</w:t>
        <w:br/>
      </w:r>
    </w:p>
    <w:p>
      <w:r>
        <w:t xml:space="preserve">16. </w:t>
        <w:br/>
        <w:t>Quantification of Utility:</w:t>
        <w:br/>
      </w:r>
    </w:p>
    <w:p>
      <w:r>
        <w:t>17. Bentham proposed that utility could be quantified. He suggested that happiness or pleasure can be measured in terms of intensity, duration, certainty, and other factors. This is often referred to as the felicific calculus or hedonic calculus.</w:t>
      </w:r>
    </w:p>
    <w:p>
      <w:r>
        <w:t xml:space="preserve">18. </w:t>
        <w:br/>
        <w:t>However, this idea of measuring happiness has been criticized for being overly simplistic and difficult to apply in practice.</w:t>
        <w:br/>
      </w:r>
    </w:p>
    <w:p>
      <w:r>
        <w:t xml:space="preserve">19. </w:t>
        <w:br/>
        <w:t>Rule vs. Act Utilitarianism:</w:t>
        <w:br/>
      </w:r>
    </w:p>
    <w:p>
      <w:r>
        <w:t>20. Act utilitarianism: This form of utilitarianism suggests that an individual action should be judged solely based on its immediate consequences. Each decision should be made independently, calculating the outcomes of a particular act.</w:t>
      </w:r>
    </w:p>
    <w:p>
      <w:r>
        <w:t xml:space="preserve">21. </w:t>
        <w:br/>
        <w:t>Rule utilitarianism: This variant argues that we should follow rules that, in general, tend to produce the greatest happiness for the greatest number. Rather than evaluating individual acts, rule utilitarianism evaluates the consequences of adopting specific rules or practices.</w:t>
        <w:br/>
        <w:br/>
        <w:t>For example, following the rule "do not lie" may not always produce the greatest happiness in every instance, but it generally contributes to societal trust and stability.</w:t>
        <w:br/>
        <w:br/>
      </w:r>
    </w:p>
    <w:p>
      <w:r>
        <w:t xml:space="preserve">22. </w:t>
        <w:br/>
        <w:t>Future Considerations:</w:t>
        <w:br/>
      </w:r>
    </w:p>
    <w:p>
      <w:r>
        <w:t>23. Utilitarianism often considers long-term consequences, not just immediate outcomes. This includes the broader societal effects of actions and policies, focusing on sustainable happiness and well-being over time.</w:t>
      </w:r>
    </w:p>
    <w:p>
      <w:r>
        <w:t>24. The theory requires decision-makers to think about how their actions will affect the future generations, not just the present.</w:t>
      </w:r>
    </w:p>
    <w:p/>
    <w:p>
      <w:pPr>
        <w:pStyle w:val="Heading3"/>
      </w:pPr>
      <w:r>
        <w:t>Conclusion:</w:t>
      </w:r>
    </w:p>
    <w:p>
      <w:r>
        <w:t xml:space="preserve">Utilitarianism is a moral philosophy that emphasizes the maximization of happiness and well-being for the greatest number of people. Its main principles include the </w:t>
      </w:r>
      <w:r>
        <w:rPr>
          <w:b/>
        </w:rPr>
        <w:t>principle of utility</w:t>
      </w:r>
      <w:r>
        <w:t xml:space="preserve">, </w:t>
      </w:r>
      <w:r>
        <w:rPr>
          <w:b/>
        </w:rPr>
        <w:t>consequentialism</w:t>
      </w:r>
      <w:r>
        <w:t xml:space="preserve">, </w:t>
      </w:r>
      <w:r>
        <w:rPr>
          <w:b/>
        </w:rPr>
        <w:t>impartiality</w:t>
      </w:r>
      <w:r>
        <w:t xml:space="preserve">, and the </w:t>
      </w:r>
      <w:r>
        <w:rPr>
          <w:b/>
        </w:rPr>
        <w:t>quantification of happiness</w:t>
      </w:r>
      <w:r>
        <w:t xml:space="preserve">. It is widely used in ethics, economics, and political theory, though it also faces criticisms, particularly concerning its </w:t>
      </w:r>
      <w:r>
        <w:rPr>
          <w:b/>
        </w:rPr>
        <w:t>impersonal nature</w:t>
      </w:r>
      <w:r>
        <w:t xml:space="preserve">, </w:t>
      </w:r>
      <w:r>
        <w:rPr>
          <w:b/>
        </w:rPr>
        <w:t>difficulties in quantifying happiness</w:t>
      </w:r>
      <w:r>
        <w:t>, and potential for justifying actions that harm individuals for the greater good.</w:t>
      </w:r>
    </w:p>
    <w:p>
      <w:pPr>
        <w:pStyle w:val="Heading3"/>
      </w:pPr>
      <w:r>
        <w:t>Merits of Utilitarianism:</w:t>
      </w:r>
    </w:p>
    <w:p/>
    <w:p>
      <w:r>
        <w:t>1. Simplicity and Practicality:</w:t>
      </w:r>
    </w:p>
    <w:p>
      <w:r>
        <w:t>2. Utilitarianism offers a clear and straightforward way to evaluate actions: choose the one that maximizes happiness or well-being. This makes it practical and applicable in a wide range of real-world situations, from personal decisions to public policy.</w:t>
      </w:r>
    </w:p>
    <w:p>
      <w:r>
        <w:t xml:space="preserve">3. </w:t>
        <w:br/>
        <w:t>The focus on outcomes simplifies ethical decision-making because it provides a measurable criterion for assessing choices.</w:t>
        <w:br/>
      </w:r>
    </w:p>
    <w:p>
      <w:r>
        <w:t xml:space="preserve">4. </w:t>
        <w:br/>
        <w:t>Impartiality and Equality:</w:t>
        <w:br/>
      </w:r>
    </w:p>
    <w:p>
      <w:r>
        <w:t>5. One of the greatest strengths of utilitarianism is its commitment to impartiality. It treats everyone's happiness as equally important, regardless of their status, wealth, or identity. This aligns with democratic values and supports equality in moral considerations.</w:t>
      </w:r>
    </w:p>
    <w:p>
      <w:r>
        <w:t xml:space="preserve">6. </w:t>
        <w:br/>
        <w:t>The theory encourages decisions that are fair and unbiased, aiming for the common good rather than prioritizing certain groups over others.</w:t>
        <w:br/>
      </w:r>
    </w:p>
    <w:p>
      <w:r>
        <w:t xml:space="preserve">7. </w:t>
        <w:br/>
        <w:t>Flexibility and Adaptability:</w:t>
        <w:br/>
      </w:r>
    </w:p>
    <w:p>
      <w:r>
        <w:t>8. Utilitarianism allows for flexibility because it focuses on consequences rather than rigid rules. As circumstances change, what brings the greatest happiness might also change, so utilitarianism can adapt to new situations.</w:t>
      </w:r>
    </w:p>
    <w:p>
      <w:r>
        <w:t xml:space="preserve">9. </w:t>
        <w:br/>
        <w:t>It can also be applied to a wide variety of ethical dilemmas, whether personal, political, or social, without needing to adhere to fixed doctrines or ideologies.</w:t>
        <w:br/>
      </w:r>
    </w:p>
    <w:p>
      <w:r>
        <w:t xml:space="preserve">10. </w:t>
        <w:br/>
        <w:t>Promotion of Well-being:</w:t>
        <w:br/>
      </w:r>
    </w:p>
    <w:p>
      <w:r>
        <w:t>11. Utilitarianism directly seeks to maximize happiness and minimize suffering. This emphasis on well-being aligns with humanitarian goals and is often seen as a moral compass for actions aimed at improving societal welfare.</w:t>
      </w:r>
    </w:p>
    <w:p>
      <w:r>
        <w:t xml:space="preserve">12. </w:t>
        <w:br/>
        <w:t>Policies or actions based on utilitarianism aim to improve social welfare, such as in the case of healthcare, education, or social justice.</w:t>
        <w:br/>
      </w:r>
    </w:p>
    <w:p>
      <w:r>
        <w:t xml:space="preserve">13. </w:t>
        <w:br/>
        <w:t>Objective Decision-Making:</w:t>
        <w:br/>
      </w:r>
    </w:p>
    <w:p>
      <w:r>
        <w:t>14. By focusing on tangible outcomes (like happiness or suffering), utilitarianism provides a more objective framework for making ethical choices. It attempts to remove personal biases and emotional judgments by grounding decisions in measurable consequences.</w:t>
      </w:r>
    </w:p>
    <w:p/>
    <w:p>
      <w:pPr>
        <w:pStyle w:val="Heading3"/>
      </w:pPr>
      <w:r>
        <w:t>Demerits of Utilitarianism:</w:t>
      </w:r>
    </w:p>
    <w:p/>
    <w:p>
      <w:r>
        <w:t>1. Difficulty in Measuring Happiness:</w:t>
      </w:r>
    </w:p>
    <w:p>
      <w:r>
        <w:t>2. One of the major criticisms of utilitarianism is the difficulty of measuring and quantifying happiness or well-being. Different people experience happiness in different ways, and it is often subjective, making it challenging to apply utilitarian principles in a precise manner.</w:t>
      </w:r>
    </w:p>
    <w:p>
      <w:r>
        <w:t xml:space="preserve">3. </w:t>
        <w:br/>
        <w:t>Hedonic calculus (the idea of measuring pleasure vs. pain) is criticized for being too simplistic and impractical in real-world scenarios.</w:t>
        <w:br/>
      </w:r>
    </w:p>
    <w:p>
      <w:r>
        <w:t xml:space="preserve">4. </w:t>
        <w:br/>
        <w:t>Justification of Immoral Actions:</w:t>
        <w:br/>
      </w:r>
    </w:p>
    <w:p>
      <w:r>
        <w:t>5. Utilitarianism can justify actions that might be considered immoral if they lead to greater overall happiness. For example, it could potentially justify sacrificing the well-being of a few individuals (e.g., through punishing an innocent person) if it benefits the larger community.</w:t>
      </w:r>
    </w:p>
    <w:p>
      <w:r>
        <w:t xml:space="preserve">6. </w:t>
        <w:br/>
        <w:t>This is known as the "ends justify the means" critique, and it highlights the potential for utilitarianism to legitimize actions that violate individual rights or ethical principles.</w:t>
        <w:br/>
      </w:r>
    </w:p>
    <w:p>
      <w:r>
        <w:t xml:space="preserve">7. </w:t>
        <w:br/>
        <w:t>Ignores Justice and Rights:</w:t>
        <w:br/>
      </w:r>
    </w:p>
    <w:p>
      <w:r>
        <w:t>8. Utilitarianism tends to ignore individual rights in favor of overall happiness. It can sacrifice individual justice for the sake of the majority’s benefit, which might lead to exploitation or oppression of minorities.</w:t>
      </w:r>
    </w:p>
    <w:p>
      <w:r>
        <w:t xml:space="preserve">9. </w:t>
        <w:br/>
        <w:t>For example, policies that benefit the majority might harm marginalized groups (e.g., discriminating against a minority to benefit the majority), and utilitarianism doesn’t provide a clear solution for balancing such inequalities.</w:t>
        <w:br/>
      </w:r>
    </w:p>
    <w:p>
      <w:r>
        <w:t xml:space="preserve">10. </w:t>
        <w:br/>
        <w:t>Short-Term vs. Long-Term Consequences:</w:t>
        <w:br/>
      </w:r>
    </w:p>
    <w:p>
      <w:r>
        <w:t>11. Utilitarianism tends to emphasize the immediate consequences of actions but might not always account for long-term effects. Sometimes, a decision that produces short-term happiness can have negative long-term consequences, such as environmental damage or unsustainable development.</w:t>
      </w:r>
    </w:p>
    <w:p>
      <w:r>
        <w:t xml:space="preserve">12. </w:t>
        <w:br/>
        <w:t>This focus on immediate outcomes can lead to poor long-term decision-making if not carefully considered.</w:t>
        <w:br/>
      </w:r>
    </w:p>
    <w:p>
      <w:r>
        <w:t xml:space="preserve">13. </w:t>
        <w:br/>
        <w:t>Demanding and Unrealistic:</w:t>
        <w:br/>
      </w:r>
    </w:p>
    <w:p>
      <w:r>
        <w:t>14. Utilitarianism requires individuals to consider the consequences of every action, which can be overwhelming and unrealistic. In many situations, it's difficult to predict the full range of consequences, and it may be impractical to constantly evaluate actions based on their total net happiness.</w:t>
      </w:r>
    </w:p>
    <w:p>
      <w:r>
        <w:t xml:space="preserve">15. </w:t>
        <w:br/>
        <w:t>The theory places a high moral demand on individuals to always act in a way that maximizes collective happiness, which may be difficult or even impossible in everyday life.</w:t>
        <w:br/>
      </w:r>
    </w:p>
    <w:p>
      <w:r>
        <w:t xml:space="preserve">16. </w:t>
        <w:br/>
        <w:t>Potential for Tyranny of the Majority:</w:t>
        <w:br/>
      </w:r>
    </w:p>
    <w:p>
      <w:r>
        <w:t>17. Utilitarianism can lead to the tyranny of the majority, where the happiness of the minority is consistently sacrificed for the greater good of the majority. The principle of maximizing happiness can sometimes result in the exploitation of vulnerable groups if it benefits the larger population.</w:t>
      </w:r>
    </w:p>
    <w:p>
      <w:r>
        <w:t>18. This concern highlights the tension between utilitarianism and the protection of individual rights.</w:t>
      </w:r>
    </w:p>
    <w:p/>
    <w:p>
      <w:pPr>
        <w:pStyle w:val="Heading3"/>
      </w:pPr>
      <w:r>
        <w:t>Conclusion:</w:t>
      </w:r>
    </w:p>
    <w:p>
      <w:r>
        <w:t xml:space="preserve">While </w:t>
      </w:r>
      <w:r>
        <w:rPr>
          <w:b/>
        </w:rPr>
        <w:t>utilitarianism</w:t>
      </w:r>
      <w:r>
        <w:t xml:space="preserve"> offers a </w:t>
      </w:r>
      <w:r>
        <w:rPr>
          <w:b/>
        </w:rPr>
        <w:t>clear</w:t>
      </w:r>
      <w:r>
        <w:t xml:space="preserve">, </w:t>
      </w:r>
      <w:r>
        <w:rPr>
          <w:b/>
        </w:rPr>
        <w:t>practical</w:t>
      </w:r>
      <w:r>
        <w:t xml:space="preserve">, and </w:t>
      </w:r>
      <w:r>
        <w:rPr>
          <w:b/>
        </w:rPr>
        <w:t>impartial</w:t>
      </w:r>
      <w:r>
        <w:t xml:space="preserve"> approach to moral decision-making, it faces significant challenges. It can be criticized for its </w:t>
      </w:r>
      <w:r>
        <w:rPr>
          <w:b/>
        </w:rPr>
        <w:t>difficulty in measuring happiness</w:t>
      </w:r>
      <w:r>
        <w:t xml:space="preserve">, potential to justify </w:t>
      </w:r>
      <w:r>
        <w:rPr>
          <w:b/>
        </w:rPr>
        <w:t>immoral actions</w:t>
      </w:r>
      <w:r>
        <w:t xml:space="preserve">, and its tendency to ignore </w:t>
      </w:r>
      <w:r>
        <w:rPr>
          <w:b/>
        </w:rPr>
        <w:t>individual rights</w:t>
      </w:r>
      <w:r>
        <w:t xml:space="preserve"> in favor of the </w:t>
      </w:r>
      <w:r>
        <w:rPr>
          <w:b/>
        </w:rPr>
        <w:t>greater good</w:t>
      </w:r>
      <w:r>
        <w:t xml:space="preserve">. However, its focus on promoting </w:t>
      </w:r>
      <w:r>
        <w:rPr>
          <w:b/>
        </w:rPr>
        <w:t>overall well-being</w:t>
      </w:r>
      <w:r>
        <w:t xml:space="preserve"> makes it a valuable tool for ethical decision-making, particularly in </w:t>
      </w:r>
      <w:r>
        <w:rPr>
          <w:b/>
        </w:rPr>
        <w:t>public policy</w:t>
      </w:r>
      <w:r>
        <w:t xml:space="preserve"> and </w:t>
      </w:r>
      <w:r>
        <w:rPr>
          <w:b/>
        </w:rPr>
        <w:t>social welfare</w:t>
      </w:r>
      <w:r>
        <w:t xml:space="preserve">. The challenge lies in balancing utilitarian goals with considerations of </w:t>
      </w:r>
      <w:r>
        <w:rPr>
          <w:b/>
        </w:rPr>
        <w:t>justice</w:t>
      </w:r>
      <w:r>
        <w:t xml:space="preserve">, </w:t>
      </w:r>
      <w:r>
        <w:rPr>
          <w:b/>
        </w:rPr>
        <w:t>rights</w:t>
      </w:r>
      <w:r>
        <w:t xml:space="preserve">, and the </w:t>
      </w:r>
      <w:r>
        <w:rPr>
          <w:b/>
        </w:rPr>
        <w:t>long-term impact</w:t>
      </w:r>
      <w:r>
        <w:t xml:space="preserve"> of decisions.</w:t>
      </w:r>
    </w:p>
    <w:p>
      <w:pPr>
        <w:pStyle w:val="Heading3"/>
      </w:pPr>
      <w:r>
        <w:t>Bentham’s Utilitarianism and Mill’s Revision of Bentham’s Utilitarianism</w:t>
      </w:r>
    </w:p>
    <w:p>
      <w:pPr>
        <w:pStyle w:val="Heading3"/>
      </w:pPr>
      <w:r>
        <w:t>Bentham’s Utilitarianism:</w:t>
      </w:r>
    </w:p>
    <w:p>
      <w:r>
        <w:rPr>
          <w:b/>
        </w:rPr>
        <w:t>Jeremy Bentham</w:t>
      </w:r>
      <w:r>
        <w:t xml:space="preserve"> (1748–1832) is regarded as the founder of </w:t>
      </w:r>
      <w:r>
        <w:rPr>
          <w:b/>
        </w:rPr>
        <w:t>classical utilitarianism</w:t>
      </w:r>
      <w:r>
        <w:t xml:space="preserve">. His version of utilitarianism is often referred to as </w:t>
      </w:r>
      <w:r>
        <w:rPr>
          <w:b/>
        </w:rPr>
        <w:t>act utilitarianism</w:t>
      </w:r>
      <w:r>
        <w:t xml:space="preserve"> or </w:t>
      </w:r>
      <w:r>
        <w:rPr>
          <w:b/>
        </w:rPr>
        <w:t>hedonistic utilitarianism</w:t>
      </w:r>
      <w:r>
        <w:t>.</w:t>
      </w:r>
    </w:p>
    <w:p>
      <w:pPr>
        <w:pStyle w:val="Heading4"/>
      </w:pPr>
      <w:r>
        <w:t>Key Elements of Bentham’s Utilitarianism:</w:t>
      </w:r>
    </w:p>
    <w:p/>
    <w:p>
      <w:r>
        <w:t>1. The Principle of Utility:</w:t>
      </w:r>
    </w:p>
    <w:p>
      <w:r>
        <w:t>2. Bentham's theory is grounded in the principle of utility, which states that the right action is the one that maximizes happiness or pleasure and minimizes pain or suffering.</w:t>
      </w:r>
    </w:p>
    <w:p>
      <w:r>
        <w:t xml:space="preserve">3. </w:t>
        <w:br/>
        <w:t>The goal is to achieve the greatest happiness for the greatest number of people.</w:t>
        <w:br/>
      </w:r>
    </w:p>
    <w:p>
      <w:r>
        <w:t xml:space="preserve">4. </w:t>
        <w:br/>
        <w:t>Hedonism:</w:t>
        <w:br/>
      </w:r>
    </w:p>
    <w:p>
      <w:r>
        <w:t>5. Bentham’s utilitarianism is hedonistic, meaning he views pleasure as the ultimate good and pain as the ultimate evil. For Bentham, happiness is the presence of pleasure and the absence of pain.</w:t>
      </w:r>
    </w:p>
    <w:p>
      <w:r>
        <w:t xml:space="preserve">6. </w:t>
        <w:br/>
        <w:t>According to Bentham, all human actions are motivated by the desire to seek pleasure and avoid pain.</w:t>
        <w:br/>
      </w:r>
    </w:p>
    <w:p>
      <w:r>
        <w:t xml:space="preserve">7. </w:t>
        <w:br/>
        <w:t>Felicific Calculus (Hedonic Calculus):</w:t>
        <w:br/>
      </w:r>
    </w:p>
    <w:p>
      <w:r>
        <w:t>8. Bentham proposed the use of a quantitative method for measuring the pleasures and pains produced by actions, known as the felicific calculus.</w:t>
      </w:r>
    </w:p>
    <w:p>
      <w:r>
        <w:t xml:space="preserve">9. </w:t>
        <w:br/>
        <w:t>This calculus is based on the idea that we can measure the intensity, duration, certainty, propinquity (closeness), fecundity (likelihood of leading to more pleasure), and purity (freedom from pain) of pleasure or pain resulting from actions.</w:t>
        <w:br/>
      </w:r>
    </w:p>
    <w:p>
      <w:r>
        <w:t xml:space="preserve">10. </w:t>
        <w:br/>
        <w:t>Impartiality and Equal Consideration:</w:t>
        <w:br/>
      </w:r>
    </w:p>
    <w:p>
      <w:r>
        <w:t xml:space="preserve">11. </w:t>
        <w:br/>
        <w:t>Bentham’s utilitarianism asserts that every person’s happiness should be treated as equally important. When calculating happiness, there should be no preference given to the happiness of one individual over another. Impartiality is a fundamental aspect of his theory.</w:t>
        <w:br/>
      </w:r>
    </w:p>
    <w:p>
      <w:r>
        <w:t xml:space="preserve">12. </w:t>
        <w:br/>
        <w:t>Act Utilitarianism:</w:t>
        <w:br/>
      </w:r>
    </w:p>
    <w:p>
      <w:r>
        <w:t>13. Bentham’s approach is act utilitarianism, which means that each individual action should be evaluated based on whether it produces the greatest amount of happiness.</w:t>
      </w:r>
    </w:p>
    <w:p>
      <w:r>
        <w:t>14. There is no emphasis on following general rules or principles. Instead, the focus is on the consequences of each action, and the action that brings the greatest benefit to society is considered morally right.</w:t>
      </w:r>
    </w:p>
    <w:p/>
    <w:p>
      <w:pPr>
        <w:pStyle w:val="Heading4"/>
      </w:pPr>
      <w:r>
        <w:t>Criticisms of Bentham’s Utilitarianism:</w:t>
      </w:r>
    </w:p>
    <w:p>
      <w:pPr>
        <w:pStyle w:val="ListBullet"/>
      </w:pPr>
      <w:r>
        <w:t>Quantifying happiness: The felicific calculus is criticized for being overly simplistic and unrealistic, as it is nearly impossible to measure the subjective experience of happiness or pain with precision.</w:t>
      </w:r>
    </w:p>
    <w:p>
      <w:pPr>
        <w:pStyle w:val="ListBullet"/>
      </w:pPr>
      <w:r>
        <w:t>Justification of immoral actions: Bentham’s utilitarianism can justify actions that would generally be considered immoral, as long as they result in a greater overall happiness. For example, it could theoretically justify sacrificing one innocent person to save many others.</w:t>
      </w:r>
    </w:p>
    <w:p>
      <w:pPr>
        <w:pStyle w:val="Heading3"/>
      </w:pPr>
      <w:r>
        <w:t>Mill’s Revision of Bentham’s Utilitarianism:</w:t>
      </w:r>
    </w:p>
    <w:p>
      <w:r>
        <w:rPr>
          <w:b/>
        </w:rPr>
        <w:t>John Stuart Mill</w:t>
      </w:r>
      <w:r>
        <w:t xml:space="preserve"> (1806–1873), a prominent philosopher and political economist, revised Bentham’s utilitarianism in significant ways. Mill’s work is often referred to as </w:t>
      </w:r>
      <w:r>
        <w:rPr>
          <w:b/>
        </w:rPr>
        <w:t>rule utilitarianism</w:t>
      </w:r>
      <w:r>
        <w:t>, and he introduced important modifications to make the theory more flexible and morally rigorous.</w:t>
      </w:r>
    </w:p>
    <w:p>
      <w:pPr>
        <w:pStyle w:val="Heading4"/>
      </w:pPr>
      <w:r>
        <w:t>Key Elements of Mill’s Revision:</w:t>
      </w:r>
    </w:p>
    <w:p/>
    <w:p>
      <w:r>
        <w:t>1. Higher and Lower Pleasures:</w:t>
      </w:r>
    </w:p>
    <w:p>
      <w:r>
        <w:t>2. One of Mill’s most important revisions was the distinction between higher pleasures (intellectual, cultural, and spiritual pleasures) and lower pleasures (physical, sensual pleasures).</w:t>
      </w:r>
    </w:p>
    <w:p>
      <w:r>
        <w:t>3. Bentham’s hedonism viewed all pleasures as equal in value, but Mill argued that some pleasures are qualitatively superior to others. For example, pleasures derived from intellectual engagement (such as reading, learning, or creating art) are superior to bodily pleasures (such as eating or drinking).</w:t>
      </w:r>
    </w:p>
    <w:p>
      <w:r>
        <w:t xml:space="preserve">4. </w:t>
        <w:br/>
        <w:t>Mill argued that people who have experienced both types of pleasure generally prefer higher pleasures, and their opinions should be valued more when determining what constitutes the greatest happiness.</w:t>
        <w:br/>
      </w:r>
    </w:p>
    <w:p>
      <w:r>
        <w:t xml:space="preserve">5. </w:t>
        <w:br/>
        <w:t>Rule Utilitarianism:</w:t>
        <w:br/>
      </w:r>
    </w:p>
    <w:p>
      <w:r>
        <w:t>6. Mill’s approach is often seen as a revision of Bentham’s act utilitarianism toward rule utilitarianism. Instead of evaluating each individual action on its own merits, Mill focused on the rules or principles that, if generally followed, would lead to the greatest happiness.</w:t>
      </w:r>
    </w:p>
    <w:p>
      <w:r>
        <w:t>7. Mill argued that following rules that generally promote happiness would lead to more stable and predictable outcomes, while also avoiding the problems associated with calculating the consequences of every individual act.</w:t>
      </w:r>
    </w:p>
    <w:p>
      <w:r>
        <w:t xml:space="preserve">8. </w:t>
        <w:br/>
        <w:t>For example, instead of judging each individual lie by its consequences, Mill would argue that following the rule "do not lie" generally leads to greater trust and happiness in society.</w:t>
        <w:br/>
      </w:r>
    </w:p>
    <w:p>
      <w:r>
        <w:t xml:space="preserve">9. </w:t>
        <w:br/>
        <w:t>Emphasis on Individual Rights and Liberty:</w:t>
        <w:br/>
      </w:r>
    </w:p>
    <w:p>
      <w:r>
        <w:t>10. While Bentham’s utilitarianism emphasized the maximization of happiness, Mill took a stronger stance on individual rights and personal liberty. Mill’s work, particularly his book "On Liberty" (1859), defended individual freedoms against the tyranny of the majority.</w:t>
      </w:r>
    </w:p>
    <w:p>
      <w:r>
        <w:t>11. Mill believed that individual autonomy should be protected, even if certain actions or behaviors might not contribute to the greatest good for society. This was a significant departure from Bentham, who was more willing to sacrifice individual rights for the greater good.</w:t>
      </w:r>
    </w:p>
    <w:p>
      <w:r>
        <w:t xml:space="preserve">12. </w:t>
        <w:br/>
        <w:t>Mill’s version of utilitarianism allows for personal freedoms as long as those actions do not harm others.</w:t>
        <w:br/>
      </w:r>
    </w:p>
    <w:p>
      <w:r>
        <w:t xml:space="preserve">13. </w:t>
        <w:br/>
        <w:t>Quantitative and Qualitative Aspects of Happiness:</w:t>
        <w:br/>
      </w:r>
    </w:p>
    <w:p>
      <w:r>
        <w:t>14. Unlike Bentham, who proposed a purely quantitative approach to happiness, Mill introduced a qualitative element. He argued that the quality of happiness is as important as its quantity.</w:t>
      </w:r>
    </w:p>
    <w:p>
      <w:r>
        <w:t xml:space="preserve">15. </w:t>
        <w:br/>
        <w:t>Mill’s qualitative approach suggests that certain kinds of pleasures are inherently more valuable than others, even if they are fewer in number. This addresses criticisms of Bentham’s model that could justify immoral or low-value pleasures.</w:t>
        <w:br/>
      </w:r>
    </w:p>
    <w:p>
      <w:r>
        <w:t xml:space="preserve">16. </w:t>
        <w:br/>
        <w:t>Long-Term Consequences:</w:t>
        <w:br/>
      </w:r>
    </w:p>
    <w:p>
      <w:r>
        <w:t>17. Mill emphasized the importance of considering the long-term consequences of actions, rather than just focusing on short-term happiness. This change was intended to make the theory more practical and avoid immediate gratification at the expense of future well-being.</w:t>
      </w:r>
    </w:p>
    <w:p>
      <w:r>
        <w:t>18. For instance, while a short-term indulgence might bring happiness, Mill believed that following rules or principles that lead to long-term well-being would ultimately create a more stable and just society.</w:t>
      </w:r>
    </w:p>
    <w:p/>
    <w:p>
      <w:pPr>
        <w:pStyle w:val="Heading4"/>
      </w:pPr>
      <w:r>
        <w:t>Criticisms of Mill’s Revision:</w:t>
      </w:r>
    </w:p>
    <w:p>
      <w:pPr>
        <w:pStyle w:val="ListBullet"/>
      </w:pPr>
      <w:r>
        <w:t>Subjectivity in defining higher pleasures: While Mill's distinction between higher and lower pleasures aims to refine the theory, it is still difficult to define and measure what constitutes a "higher" pleasure, and who gets to decide which pleasures are superior.</w:t>
      </w:r>
    </w:p>
    <w:p>
      <w:pPr>
        <w:pStyle w:val="ListBullet"/>
      </w:pPr>
      <w:r>
        <w:t>Rule-based complexity: While rule utilitarianism solves some problems of act utilitarianism, it can still encounter difficulties, such as when following a general rule leads to suboptimal outcomes in particular cases.</w:t>
      </w:r>
    </w:p>
    <w:p>
      <w:pPr>
        <w:pStyle w:val="ListBullet"/>
      </w:pPr>
      <w:r>
        <w:t>Conflict between rules and exceptions: Mill’s rule utilitarianism can sometimes create tensions between adherence to rules and the necessity of acting in particular situations. For example, a general rule against harming others may conflict with a specific situation where causing harm to one person would benefit many others.</w:t>
      </w:r>
    </w:p>
    <w:p>
      <w:pPr>
        <w:pStyle w:val="Heading3"/>
      </w:pPr>
      <w:r>
        <w:t>Summary of Differences:</w:t>
      </w:r>
    </w:p>
    <w:p>
      <w:pPr>
        <w:pStyle w:val="ListBullet"/>
      </w:pPr>
      <w:r>
        <w:t xml:space="preserve">Bentham’s Utilitarianism: </w:t>
      </w:r>
    </w:p>
    <w:p>
      <w:pPr>
        <w:pStyle w:val="ListBullet"/>
      </w:pPr>
      <w:r>
        <w:t>Focuses on the quantity of pleasure and pain.</w:t>
      </w:r>
    </w:p>
    <w:p>
      <w:pPr>
        <w:pStyle w:val="ListBullet"/>
      </w:pPr>
      <w:r>
        <w:t>Considers all pleasures equally, relying on the felicific calculus.</w:t>
      </w:r>
    </w:p>
    <w:p>
      <w:pPr>
        <w:pStyle w:val="ListBullet"/>
      </w:pPr>
      <w:r>
        <w:br/>
        <w:t>Is an act-based utilitarianism, assessing each action on its individual consequences.</w:t>
        <w:br/>
      </w:r>
    </w:p>
    <w:p>
      <w:pPr>
        <w:pStyle w:val="ListBullet"/>
      </w:pPr>
      <w:r>
        <w:br/>
        <w:t xml:space="preserve">Mill’s Revision: </w:t>
        <w:br/>
      </w:r>
    </w:p>
    <w:p>
      <w:pPr>
        <w:pStyle w:val="ListBullet"/>
      </w:pPr>
      <w:r>
        <w:t>Introduces a quality vs. quantity distinction in pleasure.</w:t>
      </w:r>
    </w:p>
    <w:p>
      <w:pPr>
        <w:pStyle w:val="ListBullet"/>
      </w:pPr>
      <w:r>
        <w:t>Focuses on rules that generally promote happiness, making his theory rule utilitarianism.</w:t>
      </w:r>
    </w:p>
    <w:p>
      <w:pPr>
        <w:pStyle w:val="ListBullet"/>
      </w:pPr>
      <w:r>
        <w:t>Places greater importance on individual rights and liberties, emphasizing the need to protect personal freedoms from the tyranny of the majority.</w:t>
      </w:r>
    </w:p>
    <w:p>
      <w:r>
        <w:t xml:space="preserve">In conclusion, </w:t>
      </w:r>
      <w:r>
        <w:rPr>
          <w:b/>
        </w:rPr>
        <w:t>Mill’s revision</w:t>
      </w:r>
      <w:r>
        <w:t xml:space="preserve"> of Bentham’s </w:t>
      </w:r>
      <w:r>
        <w:rPr>
          <w:b/>
        </w:rPr>
        <w:t>utilitarianism</w:t>
      </w:r>
      <w:r>
        <w:t xml:space="preserve"> sought to address some of the weaknesses of Bentham’s approach, such as the overemphasis on quantity and the disregard for individual rights. Mill’s utilitarianism remains more </w:t>
      </w:r>
      <w:r>
        <w:rPr>
          <w:b/>
        </w:rPr>
        <w:t>nuanced</w:t>
      </w:r>
      <w:r>
        <w:t xml:space="preserve"> and incorporates </w:t>
      </w:r>
      <w:r>
        <w:rPr>
          <w:b/>
        </w:rPr>
        <w:t>higher pleasures</w:t>
      </w:r>
      <w:r>
        <w:t xml:space="preserve"> and </w:t>
      </w:r>
      <w:r>
        <w:rPr>
          <w:b/>
        </w:rPr>
        <w:t>long-term consequences</w:t>
      </w:r>
      <w:r>
        <w:t xml:space="preserve">, while also emphasizing the importance of </w:t>
      </w:r>
      <w:r>
        <w:rPr>
          <w:b/>
        </w:rPr>
        <w:t>individual liberty</w:t>
      </w:r>
      <w:r>
        <w:t xml:space="preserve"> in a way that Bentham’s model did not.</w:t>
      </w:r>
    </w:p>
    <w:p>
      <w:pPr>
        <w:pStyle w:val="Heading1"/>
      </w:pPr>
      <w:r>
        <w:t>UNIT 4 - Socialism: Meaning, Definition, and Historical Evolution</w:t>
      </w:r>
    </w:p>
    <w:p>
      <w:pPr>
        <w:pStyle w:val="Heading3"/>
      </w:pPr>
      <w:r>
        <w:t>Socialism: Meaning, Definition, and Historical Evolution</w:t>
      </w:r>
    </w:p>
    <w:p>
      <w:pPr>
        <w:pStyle w:val="Heading3"/>
      </w:pPr>
      <w:r>
        <w:t>Meaning of Socialism:</w:t>
      </w:r>
    </w:p>
    <w:p>
      <w:r>
        <w:rPr>
          <w:b/>
        </w:rPr>
        <w:t>Socialism</w:t>
      </w:r>
      <w:r>
        <w:t xml:space="preserve"> is a </w:t>
      </w:r>
      <w:r>
        <w:rPr>
          <w:b/>
        </w:rPr>
        <w:t>political and economic ideology</w:t>
      </w:r>
      <w:r>
        <w:t xml:space="preserve"> that advocates for the collective or governmental control of the means of production, distribution, and exchange, with the goal of achieving greater </w:t>
      </w:r>
      <w:r>
        <w:rPr>
          <w:b/>
        </w:rPr>
        <w:t>economic equality</w:t>
      </w:r>
      <w:r>
        <w:t xml:space="preserve">, </w:t>
      </w:r>
      <w:r>
        <w:rPr>
          <w:b/>
        </w:rPr>
        <w:t>social justice</w:t>
      </w:r>
      <w:r>
        <w:t xml:space="preserve">, and </w:t>
      </w:r>
      <w:r>
        <w:rPr>
          <w:b/>
        </w:rPr>
        <w:t>universal welfare</w:t>
      </w:r>
      <w:r>
        <w:t>. The fundamental idea is that wealth and resources should be distributed more equitably among all members of society, rather than being concentrated in the hands of a few.</w:t>
      </w:r>
    </w:p>
    <w:p>
      <w:r>
        <w:t xml:space="preserve">Socialism stands in contrast to </w:t>
      </w:r>
      <w:r>
        <w:rPr>
          <w:b/>
        </w:rPr>
        <w:t>capitalism</w:t>
      </w:r>
      <w:r>
        <w:t>, where private ownership of the means of production and free market competition dominate. In a socialist system, the government may play a larger role in planning the economy, ensuring access to basic needs like healthcare, education, and housing for all citizens.</w:t>
      </w:r>
    </w:p>
    <w:p>
      <w:pPr>
        <w:pStyle w:val="Heading3"/>
      </w:pPr>
      <w:r>
        <w:t>Definition of Socialism:</w:t>
      </w:r>
    </w:p>
    <w:p>
      <w:r>
        <w:t xml:space="preserve">Socialism can be defined as a system in which the means of </w:t>
      </w:r>
      <w:r>
        <w:rPr>
          <w:b/>
        </w:rPr>
        <w:t>production</w:t>
      </w:r>
      <w:r>
        <w:t xml:space="preserve"> (factories, land, and natural resources) are owned and controlled either by the </w:t>
      </w:r>
      <w:r>
        <w:rPr>
          <w:b/>
        </w:rPr>
        <w:t>state</w:t>
      </w:r>
      <w:r>
        <w:t xml:space="preserve">, the </w:t>
      </w:r>
      <w:r>
        <w:rPr>
          <w:b/>
        </w:rPr>
        <w:t>community</w:t>
      </w:r>
      <w:r>
        <w:t xml:space="preserve">, or </w:t>
      </w:r>
      <w:r>
        <w:rPr>
          <w:b/>
        </w:rPr>
        <w:t>cooperatives</w:t>
      </w:r>
      <w:r>
        <w:t xml:space="preserve">. Its primary goal is to ensure that wealth and income are distributed more </w:t>
      </w:r>
      <w:r>
        <w:rPr>
          <w:b/>
        </w:rPr>
        <w:t>equitably</w:t>
      </w:r>
      <w:r>
        <w:t xml:space="preserve"> among the population. Socialism aims to eliminate social and economic </w:t>
      </w:r>
      <w:r>
        <w:rPr>
          <w:b/>
        </w:rPr>
        <w:t>inequalities</w:t>
      </w:r>
      <w:r>
        <w:t xml:space="preserve"> through collective action, as opposed to individual profit-driven motives found in capitalist societies.</w:t>
      </w:r>
    </w:p>
    <w:p>
      <w:pPr>
        <w:pStyle w:val="Heading3"/>
      </w:pPr>
      <w:r>
        <w:t>Historical Evolution of Socialism:</w:t>
      </w:r>
    </w:p>
    <w:p>
      <w:pPr>
        <w:pStyle w:val="Heading4"/>
      </w:pPr>
      <w:r>
        <w:t>1. Early Roots of Socialism (Pre-19th Century):</w:t>
      </w:r>
    </w:p>
    <w:p>
      <w:pPr>
        <w:pStyle w:val="ListBullet"/>
      </w:pPr>
      <w:r>
        <w:t>Ancient and medieval ideas: While modern socialism began in the 19th century, ideas related to communal living and resource-sharing can be traced back to ancient civilizations, like in the Plato’s "Republic" (4th century BCE) and early Christian communities, where the sharing of goods was emphasized.</w:t>
      </w:r>
    </w:p>
    <w:p>
      <w:pPr>
        <w:pStyle w:val="ListBullet"/>
      </w:pPr>
      <w:r>
        <w:t>Utopian thinkers: In the 16th and 17th centuries, thinkers like Thomas More (with his work Utopia) envisioned ideal societies based on shared ownership and communal welfare, though these ideas did not translate into organized movements.</w:t>
      </w:r>
    </w:p>
    <w:p>
      <w:pPr>
        <w:pStyle w:val="Heading4"/>
      </w:pPr>
      <w:r>
        <w:t>2. Industrial Revolution and the Rise of Modern Socialism (Late 18th to Early 19th Century):</w:t>
      </w:r>
    </w:p>
    <w:p>
      <w:pPr>
        <w:pStyle w:val="ListBullet"/>
      </w:pPr>
      <w:r>
        <w:br/>
        <w:t>The Industrial Revolution in the late 18th century brought significant social and economic changes, including the rise of capitalist economies, urbanization, and the exploitation of workers in factories. These changes led to growing inequality, poor working conditions, and the concentration of wealth among industrialists, sparking calls for change.</w:t>
        <w:br/>
      </w:r>
    </w:p>
    <w:p>
      <w:pPr>
        <w:pStyle w:val="ListBullet"/>
      </w:pPr>
      <w:r>
        <w:br/>
        <w:t>Early socialist thinkers like Henri de Saint-Simon, Charles Fourier, and Robert Owen critiqued industrial capitalism and developed utopian socialism, proposing ideal communities where wealth was shared, and cooperation replaced competition. They sought to improve the conditions of workers but did not necessarily advocate for revolutionary changes.</w:t>
        <w:br/>
      </w:r>
    </w:p>
    <w:p>
      <w:pPr>
        <w:pStyle w:val="Heading4"/>
      </w:pPr>
      <w:r>
        <w:t>3. Marxist Socialism (Mid to Late 19th Century):</w:t>
      </w:r>
    </w:p>
    <w:p>
      <w:pPr>
        <w:pStyle w:val="ListBullet"/>
      </w:pPr>
      <w:r>
        <w:br/>
        <w:t>Karl Marx and Friedrich Engels revolutionized socialist thought with their theory of scientific socialism. Their seminal works, The Communist Manifesto (1848) and Das Kapital (1867), argued that capitalism inherently exploited the working class (the proletariat) and that this exploitation would eventually lead to a revolution.</w:t>
        <w:br/>
      </w:r>
    </w:p>
    <w:p>
      <w:pPr>
        <w:pStyle w:val="ListBullet"/>
      </w:pPr>
      <w:r>
        <w:br/>
        <w:t>According to Marxism, the bourgeoisie (capitalist class) controlled the means of production, while the proletariat worked under oppressive conditions. Marx predicted that the working class would overthrow the bourgeoisie, leading to the establishment of a dictatorship of the proletariat and ultimately a classless society. This would eventually result in communism, where the state would wither away, and there would be no private ownership.</w:t>
        <w:br/>
      </w:r>
    </w:p>
    <w:p>
      <w:pPr>
        <w:pStyle w:val="ListBullet"/>
      </w:pPr>
      <w:r>
        <w:br/>
        <w:t>Marxism had a profound influence on the development of socialist movements worldwide, and it led to the establishment of communist states in the 20th century (such as the Soviet Union).</w:t>
        <w:br/>
      </w:r>
    </w:p>
    <w:p>
      <w:pPr>
        <w:pStyle w:val="Heading4"/>
      </w:pPr>
      <w:r>
        <w:t>4. Democratic Socialism and Social Democratic Movements (Late 19th to 20th Century):</w:t>
      </w:r>
    </w:p>
    <w:p>
      <w:pPr>
        <w:pStyle w:val="ListBullet"/>
      </w:pPr>
      <w:r>
        <w:br/>
        <w:t>While Marxism emphasized the need for revolution, democratic socialists advocated for achieving socialist goals through peaceful, democratic means rather than violent revolution.</w:t>
        <w:br/>
      </w:r>
    </w:p>
    <w:p>
      <w:pPr>
        <w:pStyle w:val="ListBullet"/>
      </w:pPr>
      <w:r>
        <w:br/>
        <w:t>Eduard Bernstein, a prominent figure in the Social Democratic Party of Germany (SPD), critiqued some aspects of Marx’s revolutionary theory, arguing that socialism could be achieved through gradual reforms within a capitalist society, not through an immediate violent revolution. This approach came to be known as revisionism.</w:t>
        <w:br/>
      </w:r>
    </w:p>
    <w:p>
      <w:pPr>
        <w:pStyle w:val="ListBullet"/>
      </w:pPr>
      <w:r>
        <w:br/>
        <w:t>Social democratic movements, particularly in Europe, promoted a mix of market economy with welfare programs. They supported universal healthcare, education, and social security, while allowing private ownership and market forces to function alongside the state’s role in ensuring social welfare and reducing inequality.</w:t>
        <w:br/>
      </w:r>
    </w:p>
    <w:p>
      <w:pPr>
        <w:pStyle w:val="Heading4"/>
      </w:pPr>
      <w:r>
        <w:t>5. 20th Century: Socialist States and the Soviet Model:</w:t>
      </w:r>
    </w:p>
    <w:p>
      <w:pPr>
        <w:pStyle w:val="ListBullet"/>
      </w:pPr>
      <w:r>
        <w:br/>
        <w:t>The Russian Revolution of 1917, led by Vladimir Lenin and the Bolsheviks, marked the first successful socialist revolution in history, leading to the creation of the Soviet Union. Lenin’s interpretation of Marxism, known as Marxism-Leninism, emphasized the role of a vanguard party to lead the revolution on behalf of the working class.</w:t>
        <w:br/>
      </w:r>
    </w:p>
    <w:p>
      <w:pPr>
        <w:pStyle w:val="ListBullet"/>
      </w:pPr>
      <w:r>
        <w:br/>
        <w:t>After Lenin’s death, Joseph Stalin took control, and the Soviet Union became a totalitarian state with a centralized command economy. The Soviet model of socialism spread to other countries, including China under Mao Zedong, Cuba under Fidel Castro, and various Eastern European countries.</w:t>
        <w:br/>
      </w:r>
    </w:p>
    <w:p>
      <w:pPr>
        <w:pStyle w:val="ListBullet"/>
      </w:pPr>
      <w:r>
        <w:br/>
        <w:t>Soviet socialism was marked by the nationalization of industry, the central planning of the economy, and the suppression of political dissent. Over time, the inefficiencies of the Soviet system and its authoritarian nature led to its eventual collapse in 1991.</w:t>
        <w:br/>
      </w:r>
    </w:p>
    <w:p>
      <w:pPr>
        <w:pStyle w:val="Heading4"/>
      </w:pPr>
      <w:r>
        <w:t>6. The Decline of State Socialism and the Rise of Neoliberalism (Late 20th Century):</w:t>
      </w:r>
    </w:p>
    <w:p>
      <w:pPr>
        <w:pStyle w:val="ListBullet"/>
      </w:pPr>
      <w:r>
        <w:br/>
        <w:t>By the late 20th century, many socialist states faced significant economic difficulties and political instability, leading to reforms or collapse (e.g., the fall of the Berlin Wall in 1989 and the end of the Soviet Union in 1991).</w:t>
        <w:br/>
      </w:r>
    </w:p>
    <w:p>
      <w:pPr>
        <w:pStyle w:val="ListBullet"/>
      </w:pPr>
      <w:r>
        <w:br/>
        <w:t>At the same time, neoliberalism (advocating for free-market capitalism, privatization, and deregulation) became the dominant global economic ideology, especially after the end of the Cold War. This led to a decline in traditional socialist ideologies, especially in the Western world.</w:t>
        <w:br/>
      </w:r>
    </w:p>
    <w:p>
      <w:pPr>
        <w:pStyle w:val="ListBullet"/>
      </w:pPr>
      <w:r>
        <w:br/>
        <w:t>Despite these setbacks, social democratic policies continue to influence many Western countries, particularly in Scandinavia, where countries like Sweden, Norway, and Denmark combine market economies with comprehensive welfare systems, universal healthcare, and strong labor protections.</w:t>
        <w:br/>
      </w:r>
    </w:p>
    <w:p>
      <w:pPr>
        <w:pStyle w:val="Heading3"/>
      </w:pPr>
      <w:r>
        <w:t>Conclusion:</w:t>
      </w:r>
    </w:p>
    <w:p>
      <w:r>
        <w:rPr>
          <w:b/>
        </w:rPr>
        <w:t>Socialism</w:t>
      </w:r>
      <w:r>
        <w:t xml:space="preserve"> has evolved significantly over time, from its early roots in utopian visions of ideal societies to the development of revolutionary and democratic forms of socialism. Its historical evolution includes major contributions from thinkers like </w:t>
      </w:r>
      <w:r>
        <w:rPr>
          <w:b/>
        </w:rPr>
        <w:t>Karl Marx</w:t>
      </w:r>
      <w:r>
        <w:t xml:space="preserve">, who focused on revolutionary change, and later from </w:t>
      </w:r>
      <w:r>
        <w:rPr>
          <w:b/>
        </w:rPr>
        <w:t>democratic socialists</w:t>
      </w:r>
      <w:r>
        <w:t xml:space="preserve"> who sought to combine socialism with democratic governance. The 20th century saw the rise of </w:t>
      </w:r>
      <w:r>
        <w:rPr>
          <w:b/>
        </w:rPr>
        <w:t>socialist states</w:t>
      </w:r>
      <w:r>
        <w:t xml:space="preserve"> like the </w:t>
      </w:r>
      <w:r>
        <w:rPr>
          <w:b/>
        </w:rPr>
        <w:t>Soviet Union</w:t>
      </w:r>
      <w:r>
        <w:t xml:space="preserve">, but also their eventual decline due to economic inefficiencies and political repression. Despite these challenges, socialist ideas continue to influence modern political debates, particularly in the context of </w:t>
      </w:r>
      <w:r>
        <w:rPr>
          <w:b/>
        </w:rPr>
        <w:t>welfare states</w:t>
      </w:r>
      <w:r>
        <w:t xml:space="preserve"> and </w:t>
      </w:r>
      <w:r>
        <w:rPr>
          <w:b/>
        </w:rPr>
        <w:t>economic justice</w:t>
      </w:r>
      <w:r>
        <w:t>.</w:t>
      </w:r>
    </w:p>
    <w:p>
      <w:pPr>
        <w:pStyle w:val="Heading3"/>
      </w:pPr>
      <w:r>
        <w:t>Socialism: Main Principles, Merits, and Demerits</w:t>
      </w:r>
    </w:p>
    <w:p>
      <w:pPr>
        <w:pStyle w:val="Heading3"/>
      </w:pPr>
      <w:r>
        <w:t>Main Principles of Socialism:</w:t>
      </w:r>
    </w:p>
    <w:p/>
    <w:p>
      <w:r>
        <w:t>1. Collective or Public Ownership of the Means of Production:</w:t>
      </w:r>
    </w:p>
    <w:p>
      <w:r>
        <w:t>2. Socialism advocates for the collective or state ownership of key industries, resources, and means of production (factories, land, etc.), instead of private ownership. The idea is to ensure that production serves the needs of society, not the profit interests of private individuals or corporations.</w:t>
      </w:r>
    </w:p>
    <w:p>
      <w:r>
        <w:t xml:space="preserve">3. </w:t>
        <w:br/>
        <w:t>This means that in a socialist system, large sectors like healthcare, education, energy, transportation, and telecommunications might be owned and run by the state or cooperatives.</w:t>
        <w:br/>
      </w:r>
    </w:p>
    <w:p>
      <w:r>
        <w:t xml:space="preserve">4. </w:t>
        <w:br/>
        <w:t>Economic Equality:</w:t>
        <w:br/>
      </w:r>
    </w:p>
    <w:p>
      <w:r>
        <w:t>5. Socialism aims to reduce economic inequality by redistributing wealth and income more fairly. This is often achieved through progressive taxation, welfare programs, social safety nets, and public services.</w:t>
      </w:r>
    </w:p>
    <w:p>
      <w:r>
        <w:t xml:space="preserve">6. </w:t>
        <w:br/>
        <w:t>The goal is to ensure that everyone has access to basic necessities like food, shelter, healthcare, education, and employment opportunities, regardless of their socio-economic status.</w:t>
        <w:br/>
      </w:r>
    </w:p>
    <w:p>
      <w:r>
        <w:t xml:space="preserve">7. </w:t>
        <w:br/>
        <w:t>Social Welfare and Security:</w:t>
        <w:br/>
      </w:r>
    </w:p>
    <w:p>
      <w:r>
        <w:t>8. A key component of socialism is the provision of a welfare state to protect individuals from economic hardship, poverty, and unemployment.</w:t>
      </w:r>
    </w:p>
    <w:p>
      <w:r>
        <w:t xml:space="preserve">9. </w:t>
        <w:br/>
        <w:t>Social welfare programs may include universal healthcare, unemployment benefits, pensions, child care, and housing assistance to ensure a basic standard of living for all citizens.</w:t>
        <w:br/>
      </w:r>
    </w:p>
    <w:p>
      <w:r>
        <w:t xml:space="preserve">10. </w:t>
        <w:br/>
        <w:t>Worker Control and Participation:</w:t>
        <w:br/>
      </w:r>
    </w:p>
    <w:p>
      <w:r>
        <w:t>11. Many forms of socialism emphasize the importance of worker control or worker participation in decision-making processes, particularly in the management of industries and businesses.</w:t>
      </w:r>
    </w:p>
    <w:p>
      <w:r>
        <w:t xml:space="preserve">12. </w:t>
        <w:br/>
        <w:t>Democratic socialism, for example, may advocate for workers' councils or cooperative structures where workers have a say in how their workplaces are run.</w:t>
        <w:br/>
      </w:r>
    </w:p>
    <w:p>
      <w:r>
        <w:t xml:space="preserve">13. </w:t>
        <w:br/>
        <w:t>Economic Planning:</w:t>
        <w:br/>
      </w:r>
    </w:p>
    <w:p>
      <w:r>
        <w:t>14. Socialism typically involves some degree of centralized planning of the economy, where the government or planning bodies organize and regulate the allocation of resources and goods.</w:t>
      </w:r>
    </w:p>
    <w:p>
      <w:r>
        <w:t xml:space="preserve">15. </w:t>
        <w:br/>
        <w:t>This contrasts with capitalism, where the market determines production based on supply and demand. In socialism, the government plays an active role in directing economic activity to promote social welfare and achieve equity.</w:t>
        <w:br/>
      </w:r>
    </w:p>
    <w:p>
      <w:r>
        <w:t xml:space="preserve">16. </w:t>
        <w:br/>
        <w:t>Emphasis on Social Justice:</w:t>
        <w:br/>
      </w:r>
    </w:p>
    <w:p>
      <w:r>
        <w:t>17. Socialism seeks to address social inequalities related to race, gender, class, and other factors by promoting policies that aim to ensure equal opportunities and rights for all citizens.</w:t>
      </w:r>
    </w:p>
    <w:p>
      <w:r>
        <w:t>18. It advocates for the dismantling of class divisions and seeks to create a society where everyone has an equal stake in its prosperity.</w:t>
      </w:r>
    </w:p>
    <w:p/>
    <w:p>
      <w:pPr>
        <w:pStyle w:val="Heading3"/>
      </w:pPr>
      <w:r>
        <w:t>Merits of Socialism:</w:t>
      </w:r>
    </w:p>
    <w:p/>
    <w:p>
      <w:r>
        <w:t>1. Reduction of Economic Inequality:</w:t>
      </w:r>
    </w:p>
    <w:p>
      <w:r>
        <w:t>2. One of the most significant advantages of socialism is its emphasis on economic equality. Through the redistribution of wealth, progressive taxation, and the provision of social welfare programs, socialism seeks to reduce the vast gaps between the rich and poor in society.</w:t>
      </w:r>
    </w:p>
    <w:p>
      <w:r>
        <w:t xml:space="preserve">3. </w:t>
        <w:br/>
        <w:t>This can help create a more just and fair society, where everyone has access to the essentials needed to live a dignified life.</w:t>
        <w:br/>
      </w:r>
    </w:p>
    <w:p>
      <w:r>
        <w:t xml:space="preserve">4. </w:t>
        <w:br/>
        <w:t>Universal Access to Basic Needs:</w:t>
        <w:br/>
      </w:r>
    </w:p>
    <w:p>
      <w:r>
        <w:t>5. In a socialist system, key services like healthcare, education, and housing are often provided as public goods, ensuring that no one is denied access to these fundamental needs based on their ability to pay.</w:t>
      </w:r>
    </w:p>
    <w:p>
      <w:r>
        <w:t xml:space="preserve">6. </w:t>
        <w:br/>
        <w:t>This can result in a higher standard of living and improved health outcomes and education rates, especially for disadvantaged groups.</w:t>
        <w:br/>
      </w:r>
    </w:p>
    <w:p>
      <w:r>
        <w:t xml:space="preserve">7. </w:t>
        <w:br/>
        <w:t>Focus on Social Welfare:</w:t>
        <w:br/>
      </w:r>
    </w:p>
    <w:p>
      <w:r>
        <w:t xml:space="preserve">8. Socialism prioritizes social welfare and ensures that citizens are supported during times of economic difficulty, such as unemployment, illness, or old age. </w:t>
      </w:r>
    </w:p>
    <w:p>
      <w:r>
        <w:t xml:space="preserve">9. </w:t>
        <w:br/>
        <w:t>This creates a safety net that protects vulnerable groups and helps mitigate the negative effects of economic downturns or crises.</w:t>
        <w:br/>
      </w:r>
    </w:p>
    <w:p>
      <w:r>
        <w:t xml:space="preserve">10. </w:t>
        <w:br/>
        <w:t>Promotion of Social Cohesion:</w:t>
        <w:br/>
      </w:r>
    </w:p>
    <w:p>
      <w:r>
        <w:t>11. By striving to reduce social and economic divisions, socialism promotes a sense of community and solidarity. It encourages cooperation over competition and aims to foster a society where people care for one another and share resources for the common good.</w:t>
      </w:r>
    </w:p>
    <w:p>
      <w:r>
        <w:t xml:space="preserve">12. </w:t>
        <w:br/>
        <w:t>This can lead to stronger social bonds and a more inclusive and egalitarian society.</w:t>
        <w:br/>
      </w:r>
    </w:p>
    <w:p>
      <w:r>
        <w:t xml:space="preserve">13. </w:t>
        <w:br/>
        <w:t>Prevention of Exploitation:</w:t>
        <w:br/>
      </w:r>
    </w:p>
    <w:p>
      <w:r>
        <w:t>14. In a capitalist system, workers may be exploited by private owners seeking profit. Socialism aims to correct this imbalance by ensuring that workers have more control over the production process and that their work is not undervalued.</w:t>
      </w:r>
    </w:p>
    <w:p>
      <w:r>
        <w:t>15. In some forms of socialism, workers may own and manage the businesses they work for, ensuring a fairer share of profits and more direct participation in decision-making.</w:t>
      </w:r>
    </w:p>
    <w:p/>
    <w:p>
      <w:pPr>
        <w:pStyle w:val="Heading3"/>
      </w:pPr>
      <w:r>
        <w:t>Demerits of Socialism:</w:t>
      </w:r>
    </w:p>
    <w:p/>
    <w:p>
      <w:r>
        <w:t>1. Lack of Economic Efficiency:</w:t>
      </w:r>
    </w:p>
    <w:p>
      <w:r>
        <w:t>2. One common criticism of socialism is that it can lead to economic inefficiency. Centralized planning and state control of resources can result in bureaucracy, waste, and a lack of innovation.</w:t>
      </w:r>
    </w:p>
    <w:p>
      <w:r>
        <w:t xml:space="preserve">3. </w:t>
        <w:br/>
        <w:t>Without the competitive pressures of a market economy, there may be fewer incentives for entrepreneurship, technological innovation, and improving productivity.</w:t>
        <w:br/>
      </w:r>
    </w:p>
    <w:p>
      <w:r>
        <w:t xml:space="preserve">4. </w:t>
        <w:br/>
        <w:t>Potential for Government Overreach:</w:t>
        <w:br/>
      </w:r>
    </w:p>
    <w:p>
      <w:r>
        <w:t>5. In practice, socialist governments, particularly in highly centralized systems, can become authoritarian or totalitarian. The concentration of power in the hands of the state can lead to corruption, lack of political freedom, and the suppression of individual rights.</w:t>
      </w:r>
    </w:p>
    <w:p>
      <w:r>
        <w:t xml:space="preserve">6. </w:t>
        <w:br/>
        <w:t>The Soviet Union and other communist regimes are often cited as examples where the state’s control over all aspects of life led to political repression and economic stagnation.</w:t>
        <w:br/>
      </w:r>
    </w:p>
    <w:p>
      <w:r>
        <w:t xml:space="preserve">7. </w:t>
        <w:br/>
        <w:t>Disincentives for Hard Work and Innovation:</w:t>
        <w:br/>
      </w:r>
    </w:p>
    <w:p>
      <w:r>
        <w:t>8. In a socialist system, the redistribution of wealth might create disincentives for individuals to work hard or innovate, especially if rewards are not tied to individual effort or success.</w:t>
      </w:r>
    </w:p>
    <w:p>
      <w:r>
        <w:t xml:space="preserve">9. </w:t>
        <w:br/>
        <w:t>For example, if income and wealth are distributed more equally, some people may feel less motivated to work harder, develop new ideas, or take business risks because they do not receive a proportional benefit from their effort.</w:t>
        <w:br/>
      </w:r>
    </w:p>
    <w:p>
      <w:r>
        <w:t xml:space="preserve">10. </w:t>
        <w:br/>
        <w:t>High Tax Burden:</w:t>
        <w:br/>
      </w:r>
    </w:p>
    <w:p>
      <w:r>
        <w:t>11. To fund social welfare programs and public services, socialist systems often require higher taxes, which can place a financial burden on individuals and businesses.</w:t>
      </w:r>
    </w:p>
    <w:p>
      <w:r>
        <w:t xml:space="preserve">12. </w:t>
        <w:br/>
        <w:t>This can stifle economic growth, discourage private investment, and potentially lead to capital flight if businesses and wealthy individuals move to countries with lower tax rates.</w:t>
        <w:br/>
      </w:r>
    </w:p>
    <w:p>
      <w:r>
        <w:t xml:space="preserve">13. </w:t>
        <w:br/>
        <w:t>Centralization and Bureaucracy:</w:t>
        <w:br/>
      </w:r>
    </w:p>
    <w:p>
      <w:r>
        <w:t>14. Socialist economies, particularly those with significant government control, can become plagued by bureaucracy. The centralization of economic and political power can lead to inefficient management, slow decision-making, and a lack of responsiveness to local needs or market signals.</w:t>
      </w:r>
    </w:p>
    <w:p>
      <w:r>
        <w:t>15. Bureaucratic inefficiency can result in poor allocation of resources, leading to shortages of some goods and surpluses of others.</w:t>
      </w:r>
    </w:p>
    <w:p/>
    <w:p>
      <w:pPr>
        <w:pStyle w:val="Heading3"/>
      </w:pPr>
      <w:r>
        <w:t>Conclusion:</w:t>
      </w:r>
    </w:p>
    <w:p>
      <w:r>
        <w:rPr>
          <w:b/>
        </w:rPr>
        <w:t>Socialism</w:t>
      </w:r>
      <w:r>
        <w:t xml:space="preserve"> offers a compelling vision for creating a more </w:t>
      </w:r>
      <w:r>
        <w:rPr>
          <w:b/>
        </w:rPr>
        <w:t>equal</w:t>
      </w:r>
      <w:r>
        <w:t xml:space="preserve"> and </w:t>
      </w:r>
      <w:r>
        <w:rPr>
          <w:b/>
        </w:rPr>
        <w:t>just society</w:t>
      </w:r>
      <w:r>
        <w:t xml:space="preserve"> by promoting collective ownership, economic equality, and social welfare. It aims to address the </w:t>
      </w:r>
      <w:r>
        <w:rPr>
          <w:b/>
        </w:rPr>
        <w:t>inequalities</w:t>
      </w:r>
      <w:r>
        <w:t xml:space="preserve"> and </w:t>
      </w:r>
      <w:r>
        <w:rPr>
          <w:b/>
        </w:rPr>
        <w:t>exploitation</w:t>
      </w:r>
      <w:r>
        <w:t xml:space="preserve"> inherent in capitalist systems. However, socialism faces significant challenges, including </w:t>
      </w:r>
      <w:r>
        <w:rPr>
          <w:b/>
        </w:rPr>
        <w:t>economic inefficiency</w:t>
      </w:r>
      <w:r>
        <w:t xml:space="preserve">, </w:t>
      </w:r>
      <w:r>
        <w:rPr>
          <w:b/>
        </w:rPr>
        <w:t>government overreach</w:t>
      </w:r>
      <w:r>
        <w:t xml:space="preserve">, and potential </w:t>
      </w:r>
      <w:r>
        <w:rPr>
          <w:b/>
        </w:rPr>
        <w:t>disincentives</w:t>
      </w:r>
      <w:r>
        <w:t xml:space="preserve"> for hard work and innovation. While </w:t>
      </w:r>
      <w:r>
        <w:rPr>
          <w:b/>
        </w:rPr>
        <w:t>democratic socialism</w:t>
      </w:r>
      <w:r>
        <w:t xml:space="preserve"> attempts to strike a balance by combining market principles with welfare policies, the practical application of socialism remains complex and highly debated, with both </w:t>
      </w:r>
      <w:r>
        <w:rPr>
          <w:b/>
        </w:rPr>
        <w:t>success stories</w:t>
      </w:r>
      <w:r>
        <w:t xml:space="preserve"> (e.g., Scandinavian countries) and </w:t>
      </w:r>
      <w:r>
        <w:rPr>
          <w:b/>
        </w:rPr>
        <w:t>failures</w:t>
      </w:r>
      <w:r>
        <w:t xml:space="preserve"> (e.g., Soviet-style regimes) throughout history.</w:t>
      </w:r>
    </w:p>
    <w:p>
      <w:pPr>
        <w:pStyle w:val="Heading3"/>
      </w:pPr>
      <w:r>
        <w:t>Nationalism: Meaning, Definitions, and Main Principles</w:t>
      </w:r>
    </w:p>
    <w:p>
      <w:pPr>
        <w:pStyle w:val="Heading3"/>
      </w:pPr>
      <w:r>
        <w:t>Meaning of Nationalism:</w:t>
      </w:r>
    </w:p>
    <w:p>
      <w:r>
        <w:rPr>
          <w:b/>
        </w:rPr>
        <w:t>Nationalism</w:t>
      </w:r>
      <w:r>
        <w:t xml:space="preserve"> is a political, cultural, and social ideology that emphasizes the interests, culture, and identity of a specific </w:t>
      </w:r>
      <w:r>
        <w:rPr>
          <w:b/>
        </w:rPr>
        <w:t>nation</w:t>
      </w:r>
      <w:r>
        <w:t xml:space="preserve"> or </w:t>
      </w:r>
      <w:r>
        <w:rPr>
          <w:b/>
        </w:rPr>
        <w:t>ethnic group</w:t>
      </w:r>
      <w:r>
        <w:t xml:space="preserve">. Nationalists believe that people who share common </w:t>
      </w:r>
      <w:r>
        <w:rPr>
          <w:b/>
        </w:rPr>
        <w:t>history</w:t>
      </w:r>
      <w:r>
        <w:t xml:space="preserve">, </w:t>
      </w:r>
      <w:r>
        <w:rPr>
          <w:b/>
        </w:rPr>
        <w:t>language</w:t>
      </w:r>
      <w:r>
        <w:t xml:space="preserve">, </w:t>
      </w:r>
      <w:r>
        <w:rPr>
          <w:b/>
        </w:rPr>
        <w:t>culture</w:t>
      </w:r>
      <w:r>
        <w:t xml:space="preserve">, and </w:t>
      </w:r>
      <w:r>
        <w:rPr>
          <w:b/>
        </w:rPr>
        <w:t>territory</w:t>
      </w:r>
      <w:r>
        <w:t xml:space="preserve"> should have the right to govern themselves and form a state or country. Nationalism often promotes the idea of national </w:t>
      </w:r>
      <w:r>
        <w:rPr>
          <w:b/>
        </w:rPr>
        <w:t>sovereignty</w:t>
      </w:r>
      <w:r>
        <w:t xml:space="preserve">, </w:t>
      </w:r>
      <w:r>
        <w:rPr>
          <w:b/>
        </w:rPr>
        <w:t>independence</w:t>
      </w:r>
      <w:r>
        <w:t>, and pride in one's nation.</w:t>
      </w:r>
    </w:p>
    <w:p>
      <w:r>
        <w:t xml:space="preserve">Nationalism can manifest in various ways, ranging from the desire for </w:t>
      </w:r>
      <w:r>
        <w:rPr>
          <w:b/>
        </w:rPr>
        <w:t>self-determination</w:t>
      </w:r>
      <w:r>
        <w:t xml:space="preserve"> in a region to the celebration of a nation’s </w:t>
      </w:r>
      <w:r>
        <w:rPr>
          <w:b/>
        </w:rPr>
        <w:t>unity</w:t>
      </w:r>
      <w:r>
        <w:t xml:space="preserve"> and </w:t>
      </w:r>
      <w:r>
        <w:rPr>
          <w:b/>
        </w:rPr>
        <w:t>patriotism</w:t>
      </w:r>
      <w:r>
        <w:t>. It is often closely tied to the idea of creating or preserving a national identity and the belief that the nation’s interests should come before others.</w:t>
      </w:r>
    </w:p>
    <w:p>
      <w:pPr>
        <w:pStyle w:val="Heading3"/>
      </w:pPr>
      <w:r>
        <w:t>Definitions of Nationalism:</w:t>
      </w:r>
    </w:p>
    <w:p/>
    <w:p>
      <w:r>
        <w:t>1. Benedict Anderson (Imagined Communities):</w:t>
      </w:r>
    </w:p>
    <w:p>
      <w:r>
        <w:t xml:space="preserve">2. </w:t>
        <w:br/>
        <w:t>Anderson defined a nation as an imagined community, where the members of the nation may never meet, but they share a sense of belonging to a community that is constructed through cultural symbols, media, and a common history. Nationalism, in this sense, creates a collective identity that is imagined but still powerful.</w:t>
        <w:br/>
      </w:r>
    </w:p>
    <w:p>
      <w:r>
        <w:t xml:space="preserve">3. </w:t>
        <w:br/>
        <w:t>Ernest Gellner (Modernist View):</w:t>
        <w:br/>
      </w:r>
    </w:p>
    <w:p>
      <w:r>
        <w:t xml:space="preserve">4. </w:t>
        <w:br/>
        <w:t>Gellner argued that nationalism is a product of modernity. In his view, nationalism arose with the development of modern industrial society and mass education, which created a need for a uniform cultural identity to integrate people into a nation-state.</w:t>
        <w:br/>
      </w:r>
    </w:p>
    <w:p>
      <w:r>
        <w:t xml:space="preserve">5. </w:t>
        <w:br/>
        <w:t>John Stuart Mill (Liberal Nationalism):</w:t>
        <w:br/>
      </w:r>
    </w:p>
    <w:p>
      <w:r>
        <w:t xml:space="preserve">6. </w:t>
        <w:br/>
        <w:t>Mill defined nationalism as a political doctrine that promotes the idea that people who share a common culture and history should have the right to form their own sovereign state or self-governing institutions. He emphasized that this should occur without the oppression of minority groups within the nation.</w:t>
        <w:br/>
      </w:r>
    </w:p>
    <w:p>
      <w:r>
        <w:t xml:space="preserve">7. </w:t>
        <w:br/>
        <w:t>Hobsbawm and Ranger (Invented Traditions):</w:t>
        <w:br/>
      </w:r>
    </w:p>
    <w:p>
      <w:r>
        <w:t>8. These historians argued that nationalism often involves the invention of traditions, symbols, and rituals that are used to create a sense of continuity and unity within the nation, even if these traditions are not deeply historical or rooted in the past.</w:t>
      </w:r>
    </w:p>
    <w:p/>
    <w:p>
      <w:pPr>
        <w:pStyle w:val="Heading3"/>
      </w:pPr>
      <w:r>
        <w:t>Main Principles of Nationalism:</w:t>
      </w:r>
    </w:p>
    <w:p/>
    <w:p>
      <w:r>
        <w:t>1. Sovereignty and Self-Determination:</w:t>
      </w:r>
    </w:p>
    <w:p>
      <w:r>
        <w:t>2. One of the central tenets of nationalism is the belief in the right to self-determination, which means that a group of people with a common national identity should have the right to govern themselves without external interference. This principle is often linked to the creation of independent nation-states or the demand for autonomy within existing states.</w:t>
      </w:r>
    </w:p>
    <w:p>
      <w:r>
        <w:t xml:space="preserve">3. </w:t>
        <w:br/>
        <w:t>The idea of sovereignty refers to the belief that the nation should have control over its political and economic affairs, free from foreign domination or control.</w:t>
        <w:br/>
      </w:r>
    </w:p>
    <w:p>
      <w:r>
        <w:t xml:space="preserve">4. </w:t>
        <w:br/>
        <w:t>National Unity:</w:t>
        <w:br/>
      </w:r>
    </w:p>
    <w:p>
      <w:r>
        <w:t>5. Nationalism promotes the idea of unity within the nation. This often involves emphasizing shared cultural, historical, and linguistic bonds among the people of the nation. Nationalists seek to bring together individuals of similar heritage into a cohesive community, fostering a sense of belonging and solidarity.</w:t>
      </w:r>
    </w:p>
    <w:p>
      <w:r>
        <w:t xml:space="preserve">6. </w:t>
        <w:br/>
        <w:t>National unity is also about creating a collective national identity, one that is based on shared values, traditions, and symbols that represent the nation.</w:t>
        <w:br/>
      </w:r>
    </w:p>
    <w:p>
      <w:r>
        <w:t xml:space="preserve">7. </w:t>
        <w:br/>
        <w:t>Patriotism and National Pride:</w:t>
        <w:br/>
      </w:r>
    </w:p>
    <w:p>
      <w:r>
        <w:t>8. Nationalism is deeply linked with patriotism, which is an emotional attachment and pride in one’s nation. This principle emphasizes the importance of national symbols (flags, anthems, etc.), history, and the celebration of national achievements.</w:t>
      </w:r>
    </w:p>
    <w:p>
      <w:r>
        <w:t xml:space="preserve">9. </w:t>
        <w:br/>
        <w:t>Patriotism serves to strengthen the national identity and inspire loyalty to the nation, often by focusing on its unique cultural achievements and the sacrifices made by past generations.</w:t>
        <w:br/>
      </w:r>
    </w:p>
    <w:p>
      <w:r>
        <w:t xml:space="preserve">10. </w:t>
        <w:br/>
        <w:t>Exclusion and Identity:</w:t>
        <w:br/>
      </w:r>
    </w:p>
    <w:p>
      <w:r>
        <w:t>11. Nationalism often requires a clear sense of identity that distinguishes the nation from others. This can include the promotion of a shared language, culture, religion, or ethnicity. In some forms of nationalism, there may be an emphasis on ethno-nationalism, where the nation is defined primarily by ethnic or racial characteristics.</w:t>
      </w:r>
    </w:p>
    <w:p>
      <w:r>
        <w:t xml:space="preserve">12. </w:t>
        <w:br/>
        <w:t>As a result, nationalism can sometimes lead to exclusionary practices against those who do not fit the nation’s identity. This can manifest in xenophobia, racism, or discrimination against minority groups.</w:t>
        <w:br/>
      </w:r>
    </w:p>
    <w:p>
      <w:r>
        <w:t xml:space="preserve">13. </w:t>
        <w:br/>
        <w:t>National Consciousness and Identity:</w:t>
        <w:br/>
      </w:r>
    </w:p>
    <w:p>
      <w:r>
        <w:t>14. Nationalism seeks to cultivate a strong national consciousness among the people, encouraging them to view themselves as part of a greater collective identity. This is achieved through education, media, and national symbols that promote shared values and narratives.</w:t>
      </w:r>
    </w:p>
    <w:p>
      <w:r>
        <w:t xml:space="preserve">15. </w:t>
        <w:br/>
        <w:t>A common goal is the creation or reinforcement of a national identity, a sense of pride in one’s country and people, often celebrated through national holidays, history, and cultural practices.</w:t>
        <w:br/>
      </w:r>
    </w:p>
    <w:p>
      <w:r>
        <w:t xml:space="preserve">16. </w:t>
        <w:br/>
        <w:t>National Independence and Autonomy:</w:t>
        <w:br/>
      </w:r>
    </w:p>
    <w:p>
      <w:r>
        <w:t>17. Nationalism promotes the desire for national independence, particularly in regions or groups that feel oppressed or dominated by external forces. Historically, this has been a driving force behind the decolonization movements, where colonies sought independence from colonial powers.</w:t>
      </w:r>
    </w:p>
    <w:p>
      <w:r>
        <w:t xml:space="preserve">18. </w:t>
        <w:br/>
        <w:t>Nationalists often demand the right to form their own sovereign state or gain autonomy within an existing state, free from foreign rule or external interference.</w:t>
        <w:br/>
      </w:r>
    </w:p>
    <w:p>
      <w:r>
        <w:t xml:space="preserve">19. </w:t>
        <w:br/>
        <w:t>National Economic Interests:</w:t>
        <w:br/>
      </w:r>
    </w:p>
    <w:p>
      <w:r>
        <w:t xml:space="preserve">20. </w:t>
        <w:br/>
        <w:t>Many nationalist movements emphasize the importance of national economic self-sufficiency and the protection of the nation’s economic interests. This can manifest in policies that prioritize local industries, trade protectionism, and nationalization of key resources or industries.</w:t>
        <w:br/>
      </w:r>
    </w:p>
    <w:p>
      <w:r>
        <w:t xml:space="preserve">21. </w:t>
        <w:br/>
        <w:t>Cultural Revivalism:</w:t>
        <w:br/>
      </w:r>
    </w:p>
    <w:p>
      <w:r>
        <w:t>22. Nationalism often involves the revival or preservation of a nation’s culture, traditions, and languages. Cultural nationalists believe that the cultural heritage of a nation should be promoted and protected, and it may involve efforts to revitalize indigenous languages, arts, and cultural practices that are in danger of being lost.</w:t>
      </w:r>
    </w:p>
    <w:p/>
    <w:p>
      <w:pPr>
        <w:pStyle w:val="Heading3"/>
      </w:pPr>
      <w:r>
        <w:t>Conclusion:</w:t>
      </w:r>
    </w:p>
    <w:p>
      <w:r>
        <w:t>Nationalism is a complex and multifaceted ideology that promotes the sovereignty, unity, and identity of a nation. It can serve to unite people under a common cause, inspire pride in national achievements, and advocate for the independence and self-determination of nations. However, nationalism also has its challenges, particularly when it leads to exclusion, xenophobia, or conflict with other nations. Its principles, including national sovereignty, unity, and pride, continue to shape political movements and national policies worldwide.</w:t>
      </w:r>
    </w:p>
    <w:p>
      <w:pPr>
        <w:pStyle w:val="Heading3"/>
      </w:pPr>
      <w:r>
        <w:t>Nationalism: Merits and Demerits</w:t>
      </w:r>
    </w:p>
    <w:p>
      <w:pPr>
        <w:pStyle w:val="Heading3"/>
      </w:pPr>
      <w:r>
        <w:t>Merits of Nationalism:</w:t>
      </w:r>
    </w:p>
    <w:p/>
    <w:p>
      <w:r>
        <w:t>1. Fosters Unity and Identity:</w:t>
      </w:r>
    </w:p>
    <w:p>
      <w:r>
        <w:t xml:space="preserve">2. </w:t>
        <w:br/>
        <w:t>Nationalism promotes a strong sense of identity and belonging among the people of a nation. By emphasizing shared culture, language, and history, it encourages national unity and cohesion. This unity helps to bring together diverse groups within a country, motivating people to work together toward common national goals.</w:t>
        <w:br/>
      </w:r>
    </w:p>
    <w:p>
      <w:r>
        <w:t xml:space="preserve">3. </w:t>
        <w:br/>
        <w:t>Supports Sovereignty and Self-Determination:</w:t>
        <w:br/>
      </w:r>
    </w:p>
    <w:p>
      <w:r>
        <w:t>4. Nationalism champions the idea that a people who share common cultural, historical, or ethnic ties should have the right to self-rule and self-determination. It has played a significant role in movements for independence from colonial powers and the formation of new nation-states.</w:t>
      </w:r>
    </w:p>
    <w:p>
      <w:r>
        <w:t xml:space="preserve">5. </w:t>
        <w:br/>
        <w:t>It empowers oppressed groups or nations to assert their independence and autonomy, fostering a sense of empowerment.</w:t>
        <w:br/>
      </w:r>
    </w:p>
    <w:p>
      <w:r>
        <w:t xml:space="preserve">6. </w:t>
        <w:br/>
        <w:t>Encourages Patriotism:</w:t>
        <w:br/>
      </w:r>
    </w:p>
    <w:p>
      <w:r>
        <w:t xml:space="preserve">7. </w:t>
        <w:br/>
        <w:t>Nationalism helps instill pride in one’s nation, its achievements, and its unique culture. It fosters patriotism, encouraging citizens to contribute positively to the welfare and development of their country. This national pride can also inspire citizens to defend their nation in times of crisis or war.</w:t>
        <w:br/>
      </w:r>
    </w:p>
    <w:p>
      <w:r>
        <w:t xml:space="preserve">8. </w:t>
        <w:br/>
        <w:t>Cultural Preservation and Revival:</w:t>
        <w:br/>
      </w:r>
    </w:p>
    <w:p>
      <w:r>
        <w:t>9. Nationalism can be a driving force in the preservation and celebration of a nation’s unique cultural traditions, language, and heritage. It encourages efforts to protect cultural practices and historical legacies that might otherwise be eroded by external influences or globalization.</w:t>
      </w:r>
    </w:p>
    <w:p>
      <w:r>
        <w:t xml:space="preserve">10. </w:t>
        <w:br/>
        <w:t>It can also lead to the revitalization of endangered languages or customs, ensuring that they are passed on to future generations.</w:t>
        <w:br/>
      </w:r>
    </w:p>
    <w:p>
      <w:r>
        <w:t xml:space="preserve">11. </w:t>
        <w:br/>
        <w:t>Economic Self-Sufficiency:</w:t>
        <w:br/>
      </w:r>
    </w:p>
    <w:p>
      <w:r>
        <w:t xml:space="preserve">12. </w:t>
        <w:br/>
        <w:t>Nationalism can drive policies that promote economic independence by prioritizing domestic industries, protecting local markets, and encouraging self-sufficiency. This includes protectionist measures like tariffs or subsidies to shield local businesses from foreign competition, which can help safeguard jobs and ensure economic stability.</w:t>
        <w:br/>
      </w:r>
    </w:p>
    <w:p>
      <w:r>
        <w:t xml:space="preserve">13. </w:t>
        <w:br/>
        <w:t>National Mobilization for Progress:</w:t>
        <w:br/>
      </w:r>
    </w:p>
    <w:p>
      <w:r>
        <w:t>14. Nationalism can inspire collective efforts toward national progress, such as infrastructure development, scientific advancement, or social reform. The nationalistic fervor can rally the populace for large-scale projects aimed at improving the country’s economic, technological, and social status.</w:t>
      </w:r>
    </w:p>
    <w:p/>
    <w:p>
      <w:pPr>
        <w:pStyle w:val="Heading3"/>
      </w:pPr>
      <w:r>
        <w:t>Demerits of Nationalism:</w:t>
      </w:r>
    </w:p>
    <w:p/>
    <w:p>
      <w:r>
        <w:t>1. Exclusionary and Intolerant:</w:t>
      </w:r>
    </w:p>
    <w:p>
      <w:r>
        <w:t>2. Nationalism can lead to the exclusion of groups that are seen as "outsiders" or "foreign" to the national identity, especially in its ethno-nationalist forms. This can result in the marginalization or persecution of minority groups based on their race, ethnicity, religion, or culture.</w:t>
      </w:r>
    </w:p>
    <w:p>
      <w:r>
        <w:t xml:space="preserve">3. </w:t>
        <w:br/>
        <w:t>It can create a divide within a society, fostering xenophobia and racism, as seen in instances where nationalist movements target immigrants or minority populations.</w:t>
        <w:br/>
      </w:r>
    </w:p>
    <w:p>
      <w:r>
        <w:t xml:space="preserve">4. </w:t>
        <w:br/>
        <w:t>Fosters Conflict and War:</w:t>
        <w:br/>
      </w:r>
    </w:p>
    <w:p>
      <w:r>
        <w:t>5. Nationalism, when taken to extremes, can lead to nationalistic wars and conflict between nations or ethnic groups. Aggressive nationalism can foster a sense of superiority, leading to territorial disputes, military conflict, or even ethnic cleansing.</w:t>
      </w:r>
    </w:p>
    <w:p>
      <w:r>
        <w:t xml:space="preserve">6. </w:t>
        <w:br/>
        <w:t>Nationalist movements in some cases may clash with neighboring states or other ethnic groups that share common territory, as seen in conflicts such as the Yugoslav Wars or the ongoing issues in regions like Kashmir.</w:t>
        <w:br/>
      </w:r>
    </w:p>
    <w:p>
      <w:r>
        <w:t xml:space="preserve">7. </w:t>
        <w:br/>
        <w:t>Suppresses Individual Rights:</w:t>
        <w:br/>
      </w:r>
    </w:p>
    <w:p>
      <w:r>
        <w:t>8. In some forms of nationalism, the collective identity of the nation is prioritized over individual rights and freedoms. Citizens may be expected to conform to a particular national identity, which can stifle individual expression and diverse viewpoints.</w:t>
      </w:r>
    </w:p>
    <w:p>
      <w:r>
        <w:t xml:space="preserve">9. </w:t>
        <w:br/>
        <w:t>In totalitarian or authoritarian regimes, nationalism can be used as a tool of state control, suppressing dissent, freedom of speech, and political opposition.</w:t>
        <w:br/>
      </w:r>
    </w:p>
    <w:p>
      <w:r>
        <w:t xml:space="preserve">10. </w:t>
        <w:br/>
        <w:t>Overemphasis on Nationalism Can Lead to Isolationism:</w:t>
        <w:br/>
      </w:r>
    </w:p>
    <w:p>
      <w:r>
        <w:t>11. Nationalism can sometimes result in an overly isolationist approach to foreign policy, where the nation focuses inward and disregards the need for international cooperation. This can lead to economic and diplomatic isolation, as countries may reject global partnerships, trade agreements, or multinational organizations.</w:t>
      </w:r>
    </w:p>
    <w:p>
      <w:r>
        <w:t xml:space="preserve">12. </w:t>
        <w:br/>
        <w:t>Extreme nationalism may foster protectionist trade policies, hindering access to global markets and limiting economic growth.</w:t>
        <w:br/>
      </w:r>
    </w:p>
    <w:p>
      <w:r>
        <w:t xml:space="preserve">13. </w:t>
        <w:br/>
        <w:t>Encourages Unchecked Nationalism:</w:t>
        <w:br/>
      </w:r>
    </w:p>
    <w:p>
      <w:r>
        <w:t xml:space="preserve">14. </w:t>
        <w:br/>
        <w:t>When nationalism becomes unchecked or overly aggressive, it can lead to extreme national pride or jingoism—a form of nationalism that promotes an excessively proud and combative attitude toward other nations. This can escalate conflicts and create an “us vs. them” mentality that heightens tensions and undermines peace-building efforts.</w:t>
        <w:br/>
      </w:r>
    </w:p>
    <w:p>
      <w:r>
        <w:t xml:space="preserve">15. </w:t>
        <w:br/>
        <w:t>Risk of Authoritarianism:</w:t>
        <w:br/>
      </w:r>
    </w:p>
    <w:p>
      <w:r>
        <w:t>16. In some cases, nationalism can be exploited by political leaders to consolidate power and justify authoritarian rule. Leaders may use nationalist sentiment to suppress opposition, limit freedoms, and centralize power, all in the name of protecting the nation's interests.</w:t>
      </w:r>
    </w:p>
    <w:p>
      <w:r>
        <w:t>17. This can result in a loss of democratic freedoms, with citizens being manipulated to support leaders who prioritize nationalist agendas over individual rights and political pluralism.</w:t>
      </w:r>
    </w:p>
    <w:p/>
    <w:p>
      <w:pPr>
        <w:pStyle w:val="Heading3"/>
      </w:pPr>
      <w:r>
        <w:t>Conclusion:</w:t>
      </w:r>
    </w:p>
    <w:p>
      <w:r>
        <w:t xml:space="preserve">Nationalism, with its emphasis on sovereignty, unity, and cultural pride, can foster strong national identities and social cohesion. It has historically contributed to the </w:t>
      </w:r>
      <w:r>
        <w:rPr>
          <w:b/>
        </w:rPr>
        <w:t>independence</w:t>
      </w:r>
      <w:r>
        <w:t xml:space="preserve"> of nations and the </w:t>
      </w:r>
      <w:r>
        <w:rPr>
          <w:b/>
        </w:rPr>
        <w:t>preservation</w:t>
      </w:r>
      <w:r>
        <w:t xml:space="preserve"> of cultures. However, its more extreme forms can lead to </w:t>
      </w:r>
      <w:r>
        <w:rPr>
          <w:b/>
        </w:rPr>
        <w:t>exclusion</w:t>
      </w:r>
      <w:r>
        <w:t xml:space="preserve">, </w:t>
      </w:r>
      <w:r>
        <w:rPr>
          <w:b/>
        </w:rPr>
        <w:t>conflict</w:t>
      </w:r>
      <w:r>
        <w:t xml:space="preserve">, and </w:t>
      </w:r>
      <w:r>
        <w:rPr>
          <w:b/>
        </w:rPr>
        <w:t>intolerance</w:t>
      </w:r>
      <w:r>
        <w:t xml:space="preserve">, posing serious risks to both domestic harmony and international peace. While nationalism can inspire </w:t>
      </w:r>
      <w:r>
        <w:rPr>
          <w:b/>
        </w:rPr>
        <w:t>patriotism</w:t>
      </w:r>
      <w:r>
        <w:t xml:space="preserve"> and national progress, its potential for </w:t>
      </w:r>
      <w:r>
        <w:rPr>
          <w:b/>
        </w:rPr>
        <w:t>division</w:t>
      </w:r>
      <w:r>
        <w:t xml:space="preserve"> and </w:t>
      </w:r>
      <w:r>
        <w:rPr>
          <w:b/>
        </w:rPr>
        <w:t>authoritarianism</w:t>
      </w:r>
      <w:r>
        <w:t xml:space="preserve"> makes it a complex and sometimes controversial force in political life.</w:t>
      </w:r>
    </w:p>
    <w:p>
      <w:pPr>
        <w:pStyle w:val="Heading1"/>
      </w:pPr>
      <w:r>
        <w:t>UNIT 5 - Feminism: Meaning, Definitions, and Waves</w:t>
      </w:r>
    </w:p>
    <w:p>
      <w:pPr>
        <w:pStyle w:val="Heading3"/>
      </w:pPr>
      <w:r>
        <w:t>Feminism: Meaning, Definitions, and Waves</w:t>
      </w:r>
    </w:p>
    <w:p>
      <w:pPr>
        <w:pStyle w:val="Heading3"/>
      </w:pPr>
      <w:r>
        <w:t>Meaning of Feminism:</w:t>
      </w:r>
    </w:p>
    <w:p>
      <w:r>
        <w:rPr>
          <w:b/>
        </w:rPr>
        <w:t>Feminism</w:t>
      </w:r>
      <w:r>
        <w:t xml:space="preserve"> is a social, political, and ideological movement that seeks to achieve </w:t>
      </w:r>
      <w:r>
        <w:rPr>
          <w:b/>
        </w:rPr>
        <w:t>gender equality</w:t>
      </w:r>
      <w:r>
        <w:t xml:space="preserve">, advocating for the rights and opportunities of women and challenging the societal structures that contribute to their oppression and marginalization. It calls for equal rights for all genders, with an emphasis on </w:t>
      </w:r>
      <w:r>
        <w:rPr>
          <w:b/>
        </w:rPr>
        <w:t>empowering women</w:t>
      </w:r>
      <w:r>
        <w:t>, advocating for their legal, economic, and social equality with men.</w:t>
      </w:r>
    </w:p>
    <w:p>
      <w:r>
        <w:t xml:space="preserve">Feminism is not a monolithic ideology; it is composed of various schools of thought and movements that focus on different aspects of gender equality, but all are united by the common goal of challenging </w:t>
      </w:r>
      <w:r>
        <w:rPr>
          <w:b/>
        </w:rPr>
        <w:t>gender-based discrimination</w:t>
      </w:r>
      <w:r>
        <w:t xml:space="preserve"> and </w:t>
      </w:r>
      <w:r>
        <w:rPr>
          <w:b/>
        </w:rPr>
        <w:t>patriarchal structures</w:t>
      </w:r>
      <w:r>
        <w:t>.</w:t>
      </w:r>
    </w:p>
    <w:p>
      <w:pPr>
        <w:pStyle w:val="Heading3"/>
      </w:pPr>
      <w:r>
        <w:t>Definitions of Feminism:</w:t>
      </w:r>
    </w:p>
    <w:p/>
    <w:p>
      <w:r>
        <w:t>1. Simone de Beauvoir (Philosopher and Feminist):</w:t>
      </w:r>
    </w:p>
    <w:p>
      <w:r>
        <w:t xml:space="preserve">2. </w:t>
        <w:br/>
        <w:t>In her book The Second Sex (1949), de Beauvoir famously stated, “One is not born, but rather becomes, a woman,” suggesting that gender roles are socially constructed rather than biologically determined. She argued that women have historically been defined as "the Other" and that societal structures must change to allow women to fully realize their potential.</w:t>
        <w:br/>
      </w:r>
    </w:p>
    <w:p>
      <w:r>
        <w:t xml:space="preserve">3. </w:t>
        <w:br/>
        <w:t>Bell Hooks (Feminist Theorist):</w:t>
        <w:br/>
      </w:r>
    </w:p>
    <w:p>
      <w:r>
        <w:t xml:space="preserve">4. </w:t>
        <w:br/>
        <w:t>Bell Hooks defines feminism as “a movement to end sexism, sexist exploitation, and oppression.” For Hooks, feminism is not just about advocating for women’s rights but is also about addressing the systems of oppression that affect all marginalized groups, including men and gender nonconforming individuals.</w:t>
        <w:br/>
      </w:r>
    </w:p>
    <w:p>
      <w:r>
        <w:t xml:space="preserve">5. </w:t>
        <w:br/>
        <w:t>Chimamanda Ngozi Adichie (Writer):</w:t>
        <w:br/>
      </w:r>
    </w:p>
    <w:p>
      <w:r>
        <w:t>6. In her TED Talk and later in her book We Should All Be Feminists (2014), Adichie defined feminism as “the belief in the social, political, and economic equality of the sexes.” She emphasizes that feminism is for both men and women and that gender equality benefits society as a whole.</w:t>
      </w:r>
    </w:p>
    <w:p/>
    <w:p>
      <w:pPr>
        <w:pStyle w:val="Heading3"/>
      </w:pPr>
      <w:r>
        <w:t>Waves of Feminism:</w:t>
      </w:r>
    </w:p>
    <w:p>
      <w:r>
        <w:t>Feminism has evolved over time through distinct "waves" that reflect changing social, political, and cultural conditions. These waves highlight the progress made and the ongoing struggles for gender equality.</w:t>
      </w:r>
    </w:p>
    <w:p>
      <w:pPr>
        <w:pStyle w:val="Heading4"/>
      </w:pPr>
      <w:r>
        <w:t>1. First Wave Feminism (19th Century - Early 20th Century):</w:t>
      </w:r>
    </w:p>
    <w:p>
      <w:r>
        <w:rPr>
          <w:b/>
        </w:rPr>
        <w:t>Focus</w:t>
      </w:r>
      <w:r>
        <w:t>: Legal Issues and Women’s Suffrage</w:t>
      </w:r>
    </w:p>
    <w:p>
      <w:pPr>
        <w:pStyle w:val="ListBullet"/>
      </w:pPr>
      <w:r>
        <w:t>The first wave of feminism was primarily concerned with legal inequalities, particularly women’s suffrage (the right to vote). This wave emerged in the late 19th and early 20th centuries, in both Europe and the United States.</w:t>
      </w:r>
    </w:p>
    <w:p>
      <w:pPr>
        <w:pStyle w:val="ListBullet"/>
      </w:pPr>
      <w:r>
        <w:t xml:space="preserve">Key Achievements: </w:t>
      </w:r>
    </w:p>
    <w:p>
      <w:pPr>
        <w:pStyle w:val="ListBullet"/>
      </w:pPr>
      <w:r>
        <w:t>Women’s right to vote was secured in several countries during this period, notably in the U.S. (1920, 19th Amendment) and the UK (1928).</w:t>
      </w:r>
    </w:p>
    <w:p>
      <w:pPr>
        <w:pStyle w:val="ListBullet"/>
      </w:pPr>
      <w:r>
        <w:t>Pioneers like Susan B. Anthony, Elizabeth Cady Stanton, Emmeline Pankhurst, and others led campaigns for women's legal rights, particularly suffrage, property rights, and education.</w:t>
      </w:r>
    </w:p>
    <w:p>
      <w:r>
        <w:rPr>
          <w:b/>
        </w:rPr>
        <w:t>Main Issues</w:t>
      </w:r>
      <w:r>
        <w:t>:</w:t>
        <w:br/>
        <w:t xml:space="preserve">   - </w:t>
      </w:r>
      <w:r>
        <w:rPr>
          <w:b/>
        </w:rPr>
        <w:t>Suffrage</w:t>
      </w:r>
      <w:r>
        <w:t>: Campaigning for women’s right to vote and participate in the democratic process.</w:t>
        <w:br/>
        <w:t xml:space="preserve">   - </w:t>
      </w:r>
      <w:r>
        <w:rPr>
          <w:b/>
        </w:rPr>
        <w:t>Property Rights</w:t>
      </w:r>
      <w:r>
        <w:t>: Fighting for women’s right to own property and have legal control over their income.</w:t>
        <w:br/>
        <w:t xml:space="preserve">   - </w:t>
      </w:r>
      <w:r>
        <w:rPr>
          <w:b/>
        </w:rPr>
        <w:t>Education</w:t>
      </w:r>
      <w:r>
        <w:t>: Demanding access to higher education and professional opportunities.</w:t>
      </w:r>
    </w:p>
    <w:p>
      <w:pPr>
        <w:pStyle w:val="Heading4"/>
      </w:pPr>
      <w:r>
        <w:t>2. Second Wave Feminism (1960s - 1980s):</w:t>
      </w:r>
    </w:p>
    <w:p>
      <w:r>
        <w:rPr>
          <w:b/>
        </w:rPr>
        <w:t>Focus</w:t>
      </w:r>
      <w:r>
        <w:t>: Social, Cultural, and Workplace Inequality</w:t>
      </w:r>
    </w:p>
    <w:p>
      <w:pPr>
        <w:pStyle w:val="ListBullet"/>
      </w:pPr>
      <w:r>
        <w:t>The second wave of feminism emerged in the 1960s and expanded the movement's focus beyond suffrage. It addressed a broad range of issues, including workplace discrimination, sexual liberation, reproductive rights, and the social and cultural roles of women.</w:t>
      </w:r>
    </w:p>
    <w:p>
      <w:pPr>
        <w:pStyle w:val="ListBullet"/>
      </w:pPr>
      <w:r>
        <w:t>Key Achievements:</w:t>
      </w:r>
    </w:p>
    <w:p>
      <w:pPr>
        <w:pStyle w:val="ListBullet"/>
      </w:pPr>
      <w:r>
        <w:t>Access to Birth Control: Advocacy for reproductive rights, leading to the availability of birth control and legalizing abortion in many parts of the world (e.g., Roe v. Wade decision in the U.S. in 1973).</w:t>
      </w:r>
    </w:p>
    <w:p>
      <w:pPr>
        <w:pStyle w:val="ListBullet"/>
      </w:pPr>
      <w:r>
        <w:t>Equal Pay and Work Rights: Efforts to close the gender pay gap and secure workplace equality through legislation like the Equal Pay Act of 1963 and Title VII of the Civil Rights Act of 1964.</w:t>
      </w:r>
    </w:p>
    <w:p>
      <w:pPr>
        <w:pStyle w:val="ListBullet"/>
      </w:pPr>
      <w:r>
        <w:t>Women’s Liberation: Movements like NOW (National Organization for Women) and feminist literature explored issues like sexuality, gender roles, and family dynamics.</w:t>
      </w:r>
    </w:p>
    <w:p>
      <w:pPr>
        <w:pStyle w:val="ListBullet"/>
      </w:pPr>
      <w:r>
        <w:t>Gender Equality: Pushing for changes in laws regarding marriage, divorce, and domestic violence.</w:t>
      </w:r>
    </w:p>
    <w:p>
      <w:r>
        <w:rPr>
          <w:b/>
        </w:rPr>
        <w:t>Main Issues</w:t>
      </w:r>
      <w:r>
        <w:t>:</w:t>
        <w:br/>
        <w:t xml:space="preserve">   - </w:t>
      </w:r>
      <w:r>
        <w:rPr>
          <w:b/>
        </w:rPr>
        <w:t>Reproductive Rights</w:t>
      </w:r>
      <w:r>
        <w:t>: Advocating for birth control, abortion rights, and maternal health.</w:t>
        <w:br/>
        <w:t xml:space="preserve">   - </w:t>
      </w:r>
      <w:r>
        <w:rPr>
          <w:b/>
        </w:rPr>
        <w:t>Workplace Equality</w:t>
      </w:r>
      <w:r>
        <w:t>: Campaigning for equal opportunities, pay, and career advancement for women.</w:t>
        <w:br/>
        <w:t xml:space="preserve">   - </w:t>
      </w:r>
      <w:r>
        <w:rPr>
          <w:b/>
        </w:rPr>
        <w:t>Sexual Liberation</w:t>
      </w:r>
      <w:r>
        <w:t>: Challenging traditional norms around female sexuality and gender roles.</w:t>
      </w:r>
    </w:p>
    <w:p>
      <w:pPr>
        <w:pStyle w:val="Heading4"/>
      </w:pPr>
      <w:r>
        <w:t>3. Third Wave Feminism (1990s - 2000s):</w:t>
      </w:r>
    </w:p>
    <w:p>
      <w:r>
        <w:rPr>
          <w:b/>
        </w:rPr>
        <w:t>Focus</w:t>
      </w:r>
      <w:r>
        <w:t>: Intersectionality and Individual Identity</w:t>
      </w:r>
    </w:p>
    <w:p>
      <w:pPr>
        <w:pStyle w:val="ListBullet"/>
      </w:pPr>
      <w:r>
        <w:t>The third wave of feminism emerged in the 1990s and was marked by a more inclusive approach, particularly emphasizing intersectionality—the idea that different aspects of a person’s identity (race, class, sexuality, etc.) intersect to create unique experiences of oppression.</w:t>
      </w:r>
    </w:p>
    <w:p>
      <w:pPr>
        <w:pStyle w:val="ListBullet"/>
      </w:pPr>
      <w:r>
        <w:t>Key Achievements:</w:t>
      </w:r>
    </w:p>
    <w:p>
      <w:pPr>
        <w:pStyle w:val="ListBullet"/>
      </w:pPr>
      <w:r>
        <w:t>Focus on Diversity: Highlighting the voices and struggles of women of color, lesbians, working-class women, and those from diverse backgrounds that had been marginalized in earlier feminist movements.</w:t>
      </w:r>
    </w:p>
    <w:p>
      <w:pPr>
        <w:pStyle w:val="ListBullet"/>
      </w:pPr>
      <w:r>
        <w:t>Sexuality and Empowerment: Empowering women to embrace their sexuality, challenging traditional ideas of femininity and masculinity, and promoting sexual autonomy.</w:t>
      </w:r>
    </w:p>
    <w:p>
      <w:pPr>
        <w:pStyle w:val="ListBullet"/>
      </w:pPr>
      <w:r>
        <w:t>Media Representation: Addressing the underrepresentation and misrepresentation of women in the media and pop culture.</w:t>
      </w:r>
    </w:p>
    <w:p>
      <w:pPr>
        <w:pStyle w:val="ListBullet"/>
      </w:pPr>
      <w:r>
        <w:t>Reproductive Justice: Expanding the conversation to include issues like healthcare, environmental justice, and economic inequality, recognizing that issues of gender equality are interconnected with other forms of social justice.</w:t>
      </w:r>
    </w:p>
    <w:p>
      <w:r>
        <w:rPr>
          <w:b/>
        </w:rPr>
        <w:t>Main Issues</w:t>
      </w:r>
      <w:r>
        <w:t>:</w:t>
        <w:br/>
        <w:t xml:space="preserve">   - </w:t>
      </w:r>
      <w:r>
        <w:rPr>
          <w:b/>
        </w:rPr>
        <w:t>Intersectionality</w:t>
      </w:r>
      <w:r>
        <w:t>: Acknowledging that women’s experiences are shaped by multiple aspects of identity.</w:t>
        <w:br/>
        <w:t xml:space="preserve">   - </w:t>
      </w:r>
      <w:r>
        <w:rPr>
          <w:b/>
        </w:rPr>
        <w:t>Sexual Agency</w:t>
      </w:r>
      <w:r>
        <w:t>: Emphasizing sexual freedom, bodily autonomy, and women’s right to define their own sexuality.</w:t>
        <w:br/>
        <w:t xml:space="preserve">   - </w:t>
      </w:r>
      <w:r>
        <w:rPr>
          <w:b/>
        </w:rPr>
        <w:t>Representation</w:t>
      </w:r>
      <w:r>
        <w:t>: Fighting for more inclusive, diverse, and accurate portrayals of women in media and politics.</w:t>
      </w:r>
    </w:p>
    <w:p>
      <w:pPr>
        <w:pStyle w:val="Heading4"/>
      </w:pPr>
      <w:r>
        <w:t>4. Fourth Wave Feminism (2010s - Present):</w:t>
      </w:r>
    </w:p>
    <w:p>
      <w:r>
        <w:rPr>
          <w:b/>
        </w:rPr>
        <w:t>Focus</w:t>
      </w:r>
      <w:r>
        <w:t>: Technology, Social Media, and Global Feminism</w:t>
      </w:r>
    </w:p>
    <w:p>
      <w:pPr>
        <w:pStyle w:val="ListBullet"/>
      </w:pPr>
      <w:r>
        <w:t>The fourth wave of feminism emerged in the 2010s, fueled by the power of social media and the increasing focus on intersectionality. This wave is largely characterized by the use of digital platforms to mobilize people, raise awareness, and challenge systemic gender-based violence, harassment, and inequality.</w:t>
      </w:r>
    </w:p>
    <w:p>
      <w:pPr>
        <w:pStyle w:val="ListBullet"/>
      </w:pPr>
      <w:r>
        <w:t>Key Achievements:</w:t>
      </w:r>
    </w:p>
    <w:p>
      <w:pPr>
        <w:pStyle w:val="ListBullet"/>
      </w:pPr>
      <w:r>
        <w:t>#MeToo Movement: A viral campaign that highlighted sexual harassment and assault, especially in the workplace and media industries, leading to widespread societal conversations and legal reforms.</w:t>
      </w:r>
    </w:p>
    <w:p>
      <w:pPr>
        <w:pStyle w:val="ListBullet"/>
      </w:pPr>
      <w:r>
        <w:t>Gender Equality in the Digital Age: Feminists have utilized social media platforms like Twitter, Instagram, and YouTube to promote feminist ideas and combat online harassment and discrimination.</w:t>
      </w:r>
    </w:p>
    <w:p>
      <w:pPr>
        <w:pStyle w:val="ListBullet"/>
      </w:pPr>
      <w:r>
        <w:t>Global Feminism: There is an increased focus on global issues such as female genital mutilation, child marriage, gender-based violence, and education for girls in developing countries.</w:t>
      </w:r>
    </w:p>
    <w:p>
      <w:pPr>
        <w:pStyle w:val="ListBullet"/>
      </w:pPr>
      <w:r>
        <w:t>Gender Fluidity and Trans Rights: This wave places an emphasis on the inclusion of transgender and non-binary individuals, recognizing the fluidity of gender and pushing for rights and protections for all gender identities.</w:t>
      </w:r>
    </w:p>
    <w:p>
      <w:r>
        <w:rPr>
          <w:b/>
        </w:rPr>
        <w:t>Main Issues</w:t>
      </w:r>
      <w:r>
        <w:t>:</w:t>
        <w:br/>
        <w:t xml:space="preserve">   - </w:t>
      </w:r>
      <w:r>
        <w:rPr>
          <w:b/>
        </w:rPr>
        <w:t>Sexual Harassment and Violence</w:t>
      </w:r>
      <w:r>
        <w:t>: Addressing sexual violence and creating safer spaces for women in both the public and private spheres.</w:t>
        <w:br/>
        <w:t xml:space="preserve">   - </w:t>
      </w:r>
      <w:r>
        <w:rPr>
          <w:b/>
        </w:rPr>
        <w:t>Transgender Rights</w:t>
      </w:r>
      <w:r>
        <w:t>: Advocating for the rights of transgender, non-binary, and gender nonconforming individuals.</w:t>
        <w:br/>
        <w:t xml:space="preserve">   - </w:t>
      </w:r>
      <w:r>
        <w:rPr>
          <w:b/>
        </w:rPr>
        <w:t>Social Media Activism</w:t>
      </w:r>
      <w:r>
        <w:t>: Utilizing platforms to organize, share stories, and spread awareness about gender issues.</w:t>
        <w:br/>
        <w:t xml:space="preserve">   - </w:t>
      </w:r>
      <w:r>
        <w:rPr>
          <w:b/>
        </w:rPr>
        <w:t>Global Gender Justice</w:t>
      </w:r>
      <w:r>
        <w:t>: Advocating for women’s rights across the globe, including reproductive health, education, and ending violence against women.</w:t>
      </w:r>
    </w:p>
    <w:p>
      <w:pPr>
        <w:pStyle w:val="Heading3"/>
      </w:pPr>
      <w:r>
        <w:t>Conclusion:</w:t>
      </w:r>
    </w:p>
    <w:p>
      <w:r>
        <w:t xml:space="preserve">Feminism is a dynamic and evolving movement that has grown and adapted to the changing social, political, and cultural contexts of each period. From the early focus on </w:t>
      </w:r>
      <w:r>
        <w:rPr>
          <w:b/>
        </w:rPr>
        <w:t>legal rights</w:t>
      </w:r>
      <w:r>
        <w:t xml:space="preserve"> and </w:t>
      </w:r>
      <w:r>
        <w:rPr>
          <w:b/>
        </w:rPr>
        <w:t>suffrage</w:t>
      </w:r>
      <w:r>
        <w:t xml:space="preserve"> to the contemporary emphasis on </w:t>
      </w:r>
      <w:r>
        <w:rPr>
          <w:b/>
        </w:rPr>
        <w:t>intersectionality</w:t>
      </w:r>
      <w:r>
        <w:t xml:space="preserve">, </w:t>
      </w:r>
      <w:r>
        <w:rPr>
          <w:b/>
        </w:rPr>
        <w:t>sexual autonomy</w:t>
      </w:r>
      <w:r>
        <w:t xml:space="preserve">, and </w:t>
      </w:r>
      <w:r>
        <w:rPr>
          <w:b/>
        </w:rPr>
        <w:t>global feminism</w:t>
      </w:r>
      <w:r>
        <w:t xml:space="preserve">, each wave of feminism has made important strides toward achieving </w:t>
      </w:r>
      <w:r>
        <w:rPr>
          <w:b/>
        </w:rPr>
        <w:t>gender equality</w:t>
      </w:r>
      <w:r>
        <w:t xml:space="preserve">. The ongoing dialogue and activism within feminism continue to challenge societal norms and address the complex issues of </w:t>
      </w:r>
      <w:r>
        <w:rPr>
          <w:b/>
        </w:rPr>
        <w:t>gender</w:t>
      </w:r>
      <w:r>
        <w:t xml:space="preserve"> and </w:t>
      </w:r>
      <w:r>
        <w:rPr>
          <w:b/>
        </w:rPr>
        <w:t>social justice</w:t>
      </w:r>
      <w:r>
        <w:t>.</w:t>
      </w:r>
    </w:p>
    <w:p>
      <w:pPr>
        <w:pStyle w:val="Heading3"/>
      </w:pPr>
      <w:r>
        <w:t>Feminism: Issues and Challenges</w:t>
      </w:r>
    </w:p>
    <w:p>
      <w:r>
        <w:t xml:space="preserve">Feminism, while achieving significant strides in advocating for gender equality, faces several </w:t>
      </w:r>
      <w:r>
        <w:rPr>
          <w:b/>
        </w:rPr>
        <w:t>issues and challenges</w:t>
      </w:r>
      <w:r>
        <w:t xml:space="preserve"> both within the movement and in broader societal contexts. These challenges range from social, cultural, and political barriers to internal conflicts within feminist thought itself. Below are some key issues and challenges that feminism continues to face:</w:t>
      </w:r>
    </w:p>
    <w:p>
      <w:pPr>
        <w:pStyle w:val="Heading3"/>
      </w:pPr>
      <w:r>
        <w:t>1. Gender Inequality in the Workplace</w:t>
      </w:r>
    </w:p>
    <w:p>
      <w:pPr>
        <w:pStyle w:val="ListBullet"/>
      </w:pPr>
      <w:r>
        <w:br/>
        <w:t>Pay Gap: One of the most persistent issues is the gender pay gap, where women, on average, earn less than men for the same work. Despite significant progress, women continue to face economic inequality in most industries.</w:t>
        <w:br/>
      </w:r>
    </w:p>
    <w:p>
      <w:pPr>
        <w:pStyle w:val="ListBullet"/>
      </w:pPr>
      <w:r>
        <w:br/>
        <w:t>Glass Ceiling: Many women encounter the glass ceiling, a metaphorical barrier that prevents them from reaching top leadership or executive positions in organizations, despite having equal qualifications and experience as their male counterparts.</w:t>
        <w:br/>
      </w:r>
    </w:p>
    <w:p>
      <w:pPr>
        <w:pStyle w:val="ListBullet"/>
      </w:pPr>
      <w:r>
        <w:br/>
        <w:t>Workplace Harassment: Sexual harassment and discrimination in the workplace are pervasive issues, with women often facing mistreatment or intimidation, which can hinder their professional growth and create unsafe environments.</w:t>
        <w:br/>
      </w:r>
    </w:p>
    <w:p>
      <w:pPr>
        <w:pStyle w:val="Heading3"/>
      </w:pPr>
      <w:r>
        <w:t>2. Violence Against Women</w:t>
      </w:r>
    </w:p>
    <w:p>
      <w:pPr>
        <w:pStyle w:val="ListBullet"/>
      </w:pPr>
      <w:r>
        <w:br/>
        <w:t>Domestic Violence: Women continue to face domestic violence in many parts of the world, with limited access to legal protections, shelters, and support systems.</w:t>
        <w:br/>
      </w:r>
    </w:p>
    <w:p>
      <w:pPr>
        <w:pStyle w:val="ListBullet"/>
      </w:pPr>
      <w:r>
        <w:br/>
        <w:t>Sexual Violence: Sexual assault, rape, and other forms of gender-based violence are widespread issues, and women often experience difficulty in accessing justice due to societal stigmas, underreporting, or victim-blaming attitudes.</w:t>
        <w:br/>
      </w:r>
    </w:p>
    <w:p>
      <w:pPr>
        <w:pStyle w:val="ListBullet"/>
      </w:pPr>
      <w:r>
        <w:br/>
        <w:t>Trafficking: Human trafficking, particularly sex trafficking, disproportionately affects women and girls, with exploitation and abuse continuing in many countries.</w:t>
        <w:br/>
      </w:r>
    </w:p>
    <w:p>
      <w:pPr>
        <w:pStyle w:val="Heading3"/>
      </w:pPr>
      <w:r>
        <w:t>3. Reproductive Rights</w:t>
      </w:r>
    </w:p>
    <w:p>
      <w:pPr>
        <w:pStyle w:val="ListBullet"/>
      </w:pPr>
      <w:r>
        <w:br/>
        <w:t>Access to Birth Control: Although access to contraception has improved in many parts of the world, women in certain regions still struggle to obtain birth control or face restrictions due to cultural or religious factors.</w:t>
        <w:br/>
      </w:r>
    </w:p>
    <w:p>
      <w:pPr>
        <w:pStyle w:val="ListBullet"/>
      </w:pPr>
      <w:r>
        <w:br/>
        <w:t>Abortion Rights: Women's access to safe abortion services remains a contentious issue globally. In some countries, strict anti-abortion laws limit women’s ability to make decisions about their own bodies, leading to unsafe procedures and an increase in health risks.</w:t>
        <w:br/>
      </w:r>
    </w:p>
    <w:p>
      <w:pPr>
        <w:pStyle w:val="ListBullet"/>
      </w:pPr>
      <w:r>
        <w:br/>
        <w:t>Maternal Health: In many developing nations, maternal mortality rates remain alarmingly high due to inadequate healthcare, lack of access to prenatal and postnatal care, and unsafe childbirth practices.</w:t>
        <w:br/>
      </w:r>
    </w:p>
    <w:p>
      <w:pPr>
        <w:pStyle w:val="Heading3"/>
      </w:pPr>
      <w:r>
        <w:t>4. Intersectionality and Inclusivity</w:t>
      </w:r>
    </w:p>
    <w:p>
      <w:pPr>
        <w:pStyle w:val="ListBullet"/>
      </w:pPr>
      <w:r>
        <w:br/>
        <w:t>Race and Class: Feminism has historically been criticized for focusing primarily on the issues of middle-class, white women, often neglecting the experiences and struggles of women of color, working-class women, and those from marginalized communities. This has led to a lack of intersectionality in some feminist movements.</w:t>
        <w:br/>
      </w:r>
    </w:p>
    <w:p>
      <w:pPr>
        <w:pStyle w:val="ListBullet"/>
      </w:pPr>
      <w:r>
        <w:br/>
        <w:t>Transgender and Non-Binary Inclusion: There is ongoing tension in some feminist circles regarding the inclusion of transgender women and non-binary individuals. Some parts of the feminist movement, particularly radical feminism, have faced criticism for excluding trans women, leading to debates around gender identity and sex-based rights.</w:t>
        <w:br/>
      </w:r>
    </w:p>
    <w:p>
      <w:pPr>
        <w:pStyle w:val="ListBullet"/>
      </w:pPr>
      <w:r>
        <w:br/>
        <w:t>Global Feminism: The global feminist movement faces challenges in addressing the diverse struggles of women from different cultures, especially in areas with limited resources, oppressive political regimes, and where cultural relativism comes into conflict with universal feminist values.</w:t>
        <w:br/>
      </w:r>
    </w:p>
    <w:p>
      <w:pPr>
        <w:pStyle w:val="Heading3"/>
      </w:pPr>
      <w:r>
        <w:t>5. Misrepresentation and Media Stereotypes</w:t>
      </w:r>
    </w:p>
    <w:p>
      <w:pPr>
        <w:pStyle w:val="ListBullet"/>
      </w:pPr>
      <w:r>
        <w:br/>
        <w:t>Media Objectification: Women continue to be portrayed in limited and stereotypical ways in media, often objectified or reduced to roles that reflect traditional gender norms. This can lead to harmful perceptions and the reinforcement of gender inequality in society.</w:t>
        <w:br/>
      </w:r>
    </w:p>
    <w:p>
      <w:pPr>
        <w:pStyle w:val="ListBullet"/>
      </w:pPr>
      <w:r>
        <w:br/>
        <w:t>Lack of Female Representation: Women remain underrepresented in many fields, including politics, business, and media. Their contributions and leadership roles are often overlooked or marginalized, limiting the visibility of women’s achievements.</w:t>
        <w:br/>
      </w:r>
    </w:p>
    <w:p>
      <w:pPr>
        <w:pStyle w:val="ListBullet"/>
      </w:pPr>
      <w:r>
        <w:br/>
        <w:t>Sexism in Popular Culture: The portrayal of women in films, advertisements, and television often focuses on unrealistic beauty standards, reinforcing societal pressures and ideals that may not reflect the diverse experiences of women.</w:t>
        <w:br/>
      </w:r>
    </w:p>
    <w:p>
      <w:pPr>
        <w:pStyle w:val="Heading3"/>
      </w:pPr>
      <w:r>
        <w:t>6. Backlash Against Feminism</w:t>
      </w:r>
    </w:p>
    <w:p>
      <w:pPr>
        <w:pStyle w:val="ListBullet"/>
      </w:pPr>
      <w:r>
        <w:br/>
        <w:t>Misunderstanding of Feminism: Feminism is often misrepresented, with critics labeling feminists as man-haters or suggesting that feminism is no longer necessary because gender equality has already been achieved. This misunderstanding creates resistance to feminist goals and may alienate potential allies.</w:t>
        <w:br/>
      </w:r>
    </w:p>
    <w:p>
      <w:pPr>
        <w:pStyle w:val="ListBullet"/>
      </w:pPr>
      <w:r>
        <w:br/>
        <w:t>Political Backlash: In many parts of the world, there has been a political backlash against feminist achievements. Policies aimed at protecting women’s rights, such as reproductive rights or workplace equality laws, are being reversed or threatened by conservative governments.</w:t>
        <w:br/>
      </w:r>
    </w:p>
    <w:p>
      <w:pPr>
        <w:pStyle w:val="ListBullet"/>
      </w:pPr>
      <w:r>
        <w:br/>
        <w:t>Anti-Feminist Movements: Anti-feminist movements, such as the men’s rights movement, claim that feminism has gone too far and that men are now the oppressed gender. These movements sometimes promote misogyny and challenge feminist goals, leading to further polarization in gender discussions.</w:t>
        <w:br/>
      </w:r>
    </w:p>
    <w:p>
      <w:pPr>
        <w:pStyle w:val="Heading3"/>
      </w:pPr>
      <w:r>
        <w:t>7. Global Disparities in Women's Rights</w:t>
      </w:r>
    </w:p>
    <w:p>
      <w:pPr>
        <w:pStyle w:val="ListBullet"/>
      </w:pPr>
      <w:r>
        <w:br/>
        <w:t>Education and Opportunity: In many parts of the world, girls and women continue to be denied access to education, leading to lower literacy rates, limited career opportunities, and increased poverty levels. This is particularly prevalent in regions of conflict or in societies with strict patriarchal norms.</w:t>
        <w:br/>
      </w:r>
    </w:p>
    <w:p>
      <w:pPr>
        <w:pStyle w:val="ListBullet"/>
      </w:pPr>
      <w:r>
        <w:br/>
        <w:t>Economic Empowerment: Women in developing countries often face systemic barriers to economic empowerment, such as lack of access to capital, property rights, and economic opportunities. Women are disproportionately affected by poverty, particularly in regions experiencing conflict or underdevelopment.</w:t>
        <w:br/>
      </w:r>
    </w:p>
    <w:p>
      <w:pPr>
        <w:pStyle w:val="ListBullet"/>
      </w:pPr>
      <w:r>
        <w:br/>
        <w:t>Cultural and Religious Restrictions: In some cultures, traditional beliefs and religious practices impose severe restrictions on women’s rights, including restrictions on mobility, dress, education, and the ability to work outside the home. These constraints continue to hinder gender equality on a global scale.</w:t>
        <w:br/>
      </w:r>
    </w:p>
    <w:p>
      <w:pPr>
        <w:pStyle w:val="Heading3"/>
      </w:pPr>
      <w:r>
        <w:t>8. Feminist Movement’s Internal Challenges</w:t>
      </w:r>
    </w:p>
    <w:p>
      <w:pPr>
        <w:pStyle w:val="ListBullet"/>
      </w:pPr>
      <w:r>
        <w:br/>
        <w:t>Fragmentation within the Movement: Feminism is not a unified ideology, and various factions within the movement sometimes disagree on tactics, goals, and priorities. Differences between liberal feminists, radical feminists, intersectional feminists, socialist feminists, and others can lead to fragmentation and difficulties in achieving collective goals.</w:t>
        <w:br/>
      </w:r>
    </w:p>
    <w:p>
      <w:pPr>
        <w:pStyle w:val="ListBullet"/>
      </w:pPr>
      <w:r>
        <w:br/>
        <w:t>Generational Divide: There are generational tensions within the feminist movement, with younger activists sometimes disagreeing with the older generation's approach to feminism. For instance, younger feminists are often more focused on digital activism, while older feminists may emphasize grassroots organizing.</w:t>
        <w:br/>
      </w:r>
    </w:p>
    <w:p>
      <w:pPr>
        <w:pStyle w:val="ListBullet"/>
      </w:pPr>
      <w:r>
        <w:br/>
        <w:t>Strategic Focus: Feminists may struggle to balance local and global issues. For instance, the specific struggles faced by women in Western nations (such as reproductive rights and workplace inequality) may sometimes overshadow the global challenges faced by women in developing countries (such as child marriage, human trafficking, and access to basic education).</w:t>
        <w:br/>
      </w:r>
    </w:p>
    <w:p>
      <w:pPr>
        <w:pStyle w:val="Heading3"/>
      </w:pPr>
      <w:r>
        <w:t>Conclusion</w:t>
      </w:r>
    </w:p>
    <w:p>
      <w:r>
        <w:t xml:space="preserve">Feminism continues to be an essential movement for achieving </w:t>
      </w:r>
      <w:r>
        <w:rPr>
          <w:b/>
        </w:rPr>
        <w:t>gender equality</w:t>
      </w:r>
      <w:r>
        <w:t>, but it faces numerous challenges, both from external forces (like societal norms, political opposition, and cultural barriers) and internal tensions (such as fragmentation within the movement and issues of inclusivity). As society continues to evolve, so too does the feminist movement, which must remain adaptable and responsive to the diverse needs of women and other marginalized genders around the world. By addressing these challenges, feminism can continue to push forward toward a more just and equitable future for all.</w:t>
      </w:r>
    </w:p>
    <w:p>
      <w:pPr>
        <w:pStyle w:val="Heading3"/>
      </w:pPr>
      <w:r>
        <w:t>Environmentalism: Meaning, Definitions, and Development</w:t>
      </w:r>
    </w:p>
    <w:p>
      <w:pPr>
        <w:pStyle w:val="Heading3"/>
      </w:pPr>
      <w:r>
        <w:t>Meaning of Environmentalism:</w:t>
      </w:r>
    </w:p>
    <w:p>
      <w:r>
        <w:rPr>
          <w:b/>
        </w:rPr>
        <w:t>Environmentalism</w:t>
      </w:r>
      <w:r>
        <w:t xml:space="preserve"> is a broad, social and political movement that advocates for the protection and preservation of the natural environment. It is concerned with the impact of human activities on the earth’s ecosystems, and it aims to promote sustainable living practices, protect biodiversity, reduce pollution, and address the consequences of climate change. Environmentalism seeks to balance human development with the health of the planet, advocating for policies and practices that reduce environmental degradation and promote ecological sustainability.</w:t>
      </w:r>
    </w:p>
    <w:p>
      <w:pPr>
        <w:pStyle w:val="Heading3"/>
      </w:pPr>
      <w:r>
        <w:t>Definitions of Environmentalism:</w:t>
      </w:r>
    </w:p>
    <w:p/>
    <w:p>
      <w:r>
        <w:t>1. Rachel Carson (Biologist and Environmentalist):</w:t>
      </w:r>
    </w:p>
    <w:p>
      <w:r>
        <w:t xml:space="preserve">2. </w:t>
        <w:br/>
        <w:t>In her seminal book Silent Spring (1962), Carson highlighted the dangers of pesticide use and its detrimental effects on ecosystems, especially on wildlife. Carson’s work brought environmental issues to the forefront, making a case for the protection of natural systems from industrial pollutants. She defined environmentalism as the protection of nature and a call for more responsible stewardship of the environment.</w:t>
        <w:br/>
      </w:r>
    </w:p>
    <w:p>
      <w:r>
        <w:t xml:space="preserve">3. </w:t>
        <w:br/>
        <w:t>David Suzuki (Environmentalist and Scientist):</w:t>
        <w:br/>
      </w:r>
    </w:p>
    <w:p>
      <w:r>
        <w:t xml:space="preserve">4. </w:t>
        <w:br/>
        <w:t>David Suzuki defines environmentalism as "the philosophy and movement that advocates for the protection of the environment from harmful human activity". His work emphasizes sustainability, ecological balance, and a holistic understanding of how human activities affect the planet, urging for global cooperation to address environmental crises.</w:t>
        <w:br/>
      </w:r>
    </w:p>
    <w:p>
      <w:r>
        <w:t xml:space="preserve">5. </w:t>
        <w:br/>
        <w:t>Environmental Protection Agency (EPA):</w:t>
        <w:br/>
      </w:r>
    </w:p>
    <w:p>
      <w:r>
        <w:t>6. The EPA, a U.S. governmental agency, defines environmentalism as a set of actions and policies aimed at preserving the natural world while promoting the well-being of human societies. The focus is on reducing pollution, conserving resources, and ensuring that human development does not irreparably harm the planet.</w:t>
      </w:r>
    </w:p>
    <w:p/>
    <w:p>
      <w:pPr>
        <w:pStyle w:val="Heading3"/>
      </w:pPr>
      <w:r>
        <w:t>Development of Environmentalism:</w:t>
      </w:r>
    </w:p>
    <w:p>
      <w:r>
        <w:t>Environmentalism has evolved over time, responding to growing awareness of the consequences of industrialization, urbanization, and unsustainable practices. Below is an outline of its key developments:</w:t>
      </w:r>
    </w:p>
    <w:p>
      <w:pPr>
        <w:pStyle w:val="Heading3"/>
      </w:pPr>
      <w:r>
        <w:t>1. Early Environmental Concerns (Pre-20th Century):</w:t>
      </w:r>
    </w:p>
    <w:p>
      <w:pPr>
        <w:pStyle w:val="ListBullet"/>
      </w:pPr>
      <w:r>
        <w:br/>
        <w:t>Pre-Industrial Roots: Environmentalism can trace its roots to earlier movements concerned with nature conservation and land protection. Figures like Henry David Thoreau and John Muir advocated for the preservation of natural spaces. Muir was instrumental in the establishment of national parks in the U.S., particularly Yosemite National Park.</w:t>
        <w:br/>
      </w:r>
    </w:p>
    <w:p>
      <w:pPr>
        <w:pStyle w:val="ListBullet"/>
      </w:pPr>
      <w:r>
        <w:br/>
        <w:t>The Romantic Movement: In the 18th and 19th centuries, the Romantic Movement in literature and art helped cultivate an appreciation of nature’s beauty. Philosophers and poets like William Wordsworth and Ralph Waldo Emerson emphasized the spiritual and aesthetic value of nature, laying the groundwork for later environmental movements.</w:t>
        <w:br/>
      </w:r>
    </w:p>
    <w:p>
      <w:pPr>
        <w:pStyle w:val="Heading3"/>
      </w:pPr>
      <w:r>
        <w:t>2. The Birth of Modern Environmentalism (Early 20th Century):</w:t>
      </w:r>
    </w:p>
    <w:p>
      <w:pPr>
        <w:pStyle w:val="ListBullet"/>
      </w:pPr>
      <w:r>
        <w:br/>
        <w:t>Conservation Movement: The early 20th century saw the rise of the conservation movement, which sought to protect the environment from over-exploitation. Key figures such as Theodore Roosevelt, who helped create the U.S. National Parks system, and Gifford Pinchot, an advocate for sustainable resource management, were central to this effort.</w:t>
        <w:br/>
      </w:r>
    </w:p>
    <w:p>
      <w:pPr>
        <w:pStyle w:val="ListBullet"/>
      </w:pPr>
      <w:r>
        <w:br/>
        <w:t>The Creation of Environmental Organizations: In the 20th century, organizations like the Sierra Club (founded in 1892 by John Muir) and the National Audubon Society (founded in 1905) began to advocate for environmental protection and the conservation of natural resources.</w:t>
        <w:br/>
      </w:r>
    </w:p>
    <w:p>
      <w:pPr>
        <w:pStyle w:val="Heading3"/>
      </w:pPr>
      <w:r>
        <w:t>3. The Environmental Movement Expands (1960s - 1980s):</w:t>
      </w:r>
    </w:p>
    <w:p>
      <w:pPr>
        <w:pStyle w:val="ListBullet"/>
      </w:pPr>
      <w:r>
        <w:t xml:space="preserve">The 1960s: Rise of Environmental Awareness: </w:t>
      </w:r>
    </w:p>
    <w:p>
      <w:pPr>
        <w:pStyle w:val="ListBullet"/>
      </w:pPr>
      <w:r>
        <w:br/>
        <w:t>Rachel Carson’s Silent Spring (1962) was a pivotal moment in environmentalism. Carson exposed the dangers of widespread pesticide use, particularly DDT, and its harmful effects on wildlife and human health. The book galvanized public opinion and prompted the first major environmental legislation in the U.S.</w:t>
        <w:br/>
      </w:r>
    </w:p>
    <w:p>
      <w:pPr>
        <w:pStyle w:val="ListBullet"/>
      </w:pPr>
      <w:r>
        <w:br/>
        <w:t>Earth Day (1970):</w:t>
        <w:br/>
      </w:r>
    </w:p>
    <w:p>
      <w:pPr>
        <w:pStyle w:val="ListBullet"/>
      </w:pPr>
      <w:r>
        <w:br/>
        <w:t>On April 22, 1970, the first Earth Day was celebrated, marking a landmark event in the environmental movement. Millions of people across the U.S. participated in protests and demonstrations to raise awareness about air and water pollution, waste, and environmental degradation. Earth Day continues to be observed globally as a way to promote environmental consciousness.</w:t>
        <w:br/>
      </w:r>
    </w:p>
    <w:p>
      <w:pPr>
        <w:pStyle w:val="ListBullet"/>
      </w:pPr>
      <w:r>
        <w:br/>
        <w:t>Environmental Legislation:</w:t>
        <w:br/>
      </w:r>
    </w:p>
    <w:p>
      <w:pPr>
        <w:pStyle w:val="ListBullet"/>
      </w:pPr>
      <w:r>
        <w:t>The 1970s and 1980s saw the creation of key environmental laws in the U.S., including the Clean Air Act (1970), the Clean Water Act (1972), and the Endangered Species Act (1973). These laws aimed to regulate pollution, conserve natural habitats, and protect biodiversity.</w:t>
      </w:r>
    </w:p>
    <w:p>
      <w:pPr>
        <w:pStyle w:val="Heading3"/>
      </w:pPr>
      <w:r>
        <w:t>4. Global Environmentalism (1990s - Present):</w:t>
      </w:r>
    </w:p>
    <w:p>
      <w:pPr>
        <w:pStyle w:val="ListBullet"/>
      </w:pPr>
      <w:r>
        <w:t>Climate Change Awareness:</w:t>
      </w:r>
    </w:p>
    <w:p>
      <w:pPr>
        <w:pStyle w:val="ListBullet"/>
      </w:pPr>
      <w:r>
        <w:br/>
        <w:t>The late 20th century and early 21st century saw a growing focus on climate change and its potential to disrupt ecosystems and societies. The Intergovernmental Panel on Climate Change (IPCC) was established in 1988 to assess the scientific evidence for human-induced climate change. The first major international agreement addressing climate change, the Kyoto Protocol (1997), sought to reduce greenhouse gas emissions.</w:t>
        <w:br/>
      </w:r>
    </w:p>
    <w:p>
      <w:pPr>
        <w:pStyle w:val="ListBullet"/>
      </w:pPr>
      <w:r>
        <w:br/>
        <w:t>Sustainable Development:</w:t>
        <w:br/>
      </w:r>
    </w:p>
    <w:p>
      <w:pPr>
        <w:pStyle w:val="ListBullet"/>
      </w:pPr>
      <w:r>
        <w:br/>
        <w:t>The concept of sustainable development gained prominence, with the Brundtland Commission’s 1987 report, Our Common Future, calling for development that meets the needs of the present without compromising the ability of future generations to meet their own needs. This led to the integration of environmental concerns into broader discussions on economic development, poverty alleviation, and social equity.</w:t>
        <w:br/>
      </w:r>
    </w:p>
    <w:p>
      <w:pPr>
        <w:pStyle w:val="ListBullet"/>
      </w:pPr>
      <w:r>
        <w:br/>
        <w:t>Global Environmental Conferences:</w:t>
        <w:br/>
      </w:r>
    </w:p>
    <w:p>
      <w:pPr>
        <w:pStyle w:val="ListBullet"/>
      </w:pPr>
      <w:r>
        <w:br/>
        <w:t>International environmental conferences, such as the Earth Summit (1992) in Rio de Janeiro and the Paris Climate Agreement (2015), sought global cooperation to tackle environmental challenges like climate change, biodiversity loss, and pollution. The Paris Agreement, in particular, set binding targets for reducing global greenhouse gas emissions.</w:t>
        <w:br/>
      </w:r>
    </w:p>
    <w:p>
      <w:pPr>
        <w:pStyle w:val="ListBullet"/>
      </w:pPr>
      <w:r>
        <w:br/>
        <w:t>The Role of Technology and Innovation:</w:t>
        <w:br/>
      </w:r>
    </w:p>
    <w:p>
      <w:pPr>
        <w:pStyle w:val="ListBullet"/>
      </w:pPr>
      <w:r>
        <w:t>As environmental concerns intensified, technology and innovation became key tools in addressing issues such as renewable energy (solar, wind, etc.), energy efficiency, and green technologies. Environmental movements have also advocated for reducing single-use plastics, promoting circular economies, and implementing sustainable practices in agriculture and industry.</w:t>
      </w:r>
    </w:p>
    <w:p>
      <w:pPr>
        <w:pStyle w:val="Heading3"/>
      </w:pPr>
      <w:r>
        <w:t>5. Contemporary Environmentalism and New Challenges:</w:t>
      </w:r>
    </w:p>
    <w:p>
      <w:pPr>
        <w:pStyle w:val="ListBullet"/>
      </w:pPr>
      <w:r>
        <w:t>Climate Crisis:</w:t>
      </w:r>
    </w:p>
    <w:p>
      <w:pPr>
        <w:pStyle w:val="ListBullet"/>
      </w:pPr>
      <w:r>
        <w:br/>
        <w:t>Today, climate change is perhaps the central issue in the environmental movement. The science of climate change is now well-established, and activists are pushing for urgent action to reduce carbon emissions and prevent catastrophic global warming. Movements like Fridays for Future, led by young activists like Greta Thunberg, have mobilized millions of people to demand action from governments and corporations.</w:t>
        <w:br/>
      </w:r>
    </w:p>
    <w:p>
      <w:pPr>
        <w:pStyle w:val="ListBullet"/>
      </w:pPr>
      <w:r>
        <w:br/>
        <w:t>Biodiversity and Conservation:</w:t>
        <w:br/>
      </w:r>
    </w:p>
    <w:p>
      <w:pPr>
        <w:pStyle w:val="ListBullet"/>
      </w:pPr>
      <w:r>
        <w:br/>
        <w:t>The loss of biodiversity, often referred to as the Sixth Mass Extinction, is another critical issue. Environmentalists are calling for stronger efforts to protect ecosystems, restore habitats, and halt the extinction of species driven by human activity such as deforestation, overfishing, and pollution.</w:t>
        <w:br/>
      </w:r>
    </w:p>
    <w:p>
      <w:pPr>
        <w:pStyle w:val="ListBullet"/>
      </w:pPr>
      <w:r>
        <w:br/>
        <w:t>Environmental Justice:</w:t>
        <w:br/>
      </w:r>
    </w:p>
    <w:p>
      <w:pPr>
        <w:pStyle w:val="ListBullet"/>
      </w:pPr>
      <w:r>
        <w:br/>
        <w:t>Environmental justice focuses on the disproportionate environmental burdens faced by marginalized communities, particularly people of color, low-income groups, and indigenous peoples. These groups often live in areas with higher levels of pollution or limited access to natural resources. Environmentalism is increasingly linked with social justice.</w:t>
        <w:br/>
      </w:r>
    </w:p>
    <w:p>
      <w:pPr>
        <w:pStyle w:val="ListBullet"/>
      </w:pPr>
      <w:r>
        <w:br/>
        <w:t>Plastic Pollution and Waste Management:</w:t>
        <w:br/>
      </w:r>
    </w:p>
    <w:p>
      <w:pPr>
        <w:pStyle w:val="ListBullet"/>
      </w:pPr>
      <w:r>
        <w:t>The plastic pollution crisis is a growing concern, with billions of tons of plastic waste accumulating in oceans and landfills. Efforts to reduce plastic use, promote recycling, and develop biodegradable materials are key parts of the current environmental agenda.</w:t>
      </w:r>
    </w:p>
    <w:p>
      <w:pPr>
        <w:pStyle w:val="Heading3"/>
      </w:pPr>
      <w:r>
        <w:t>Conclusion:</w:t>
      </w:r>
    </w:p>
    <w:p>
      <w:r>
        <w:t>Environmentalism has evolved from early conservation efforts to a broad, global movement addressing a wide range of ecological and social issues. From the conservation of natural resources to the contemporary fight against climate change, environmentalism continues to develop as new challenges emerge. It is now an integral part of global political, economic, and social discourse, demanding that we balance human progress with the health and sustainability of the planet.</w:t>
      </w:r>
    </w:p>
    <w:p>
      <w:pPr>
        <w:pStyle w:val="Heading3"/>
      </w:pPr>
      <w:r>
        <w:t>Environmentalism: Issues and Challenges</w:t>
      </w:r>
    </w:p>
    <w:p>
      <w:r>
        <w:t xml:space="preserve">Environmentalism, as a movement to protect and preserve the natural environment, faces several complex and interrelated issues and challenges. These challenges range from environmental degradation, insufficient policy measures, economic constraints, to social inequalities. Below are some of the key </w:t>
      </w:r>
      <w:r>
        <w:rPr>
          <w:b/>
        </w:rPr>
        <w:t>issues and challenges</w:t>
      </w:r>
      <w:r>
        <w:t xml:space="preserve"> that environmentalism continues to confront:</w:t>
      </w:r>
    </w:p>
    <w:p>
      <w:pPr>
        <w:pStyle w:val="Heading3"/>
      </w:pPr>
      <w:r>
        <w:t>1. Climate Change</w:t>
      </w:r>
    </w:p>
    <w:p>
      <w:pPr>
        <w:pStyle w:val="ListBullet"/>
      </w:pPr>
      <w:r>
        <w:br/>
        <w:t>Global Warming: The most significant environmental issue today is climate change, driven largely by human activities like burning fossil fuels, deforestation, and industrial processes. The increase in greenhouse gases in the atmosphere has led to rising global temperatures, extreme weather events, rising sea levels, and disruptions to ecosystems.</w:t>
        <w:br/>
      </w:r>
    </w:p>
    <w:p>
      <w:pPr>
        <w:pStyle w:val="ListBullet"/>
      </w:pPr>
      <w:r>
        <w:br/>
        <w:t>Resistance to Policy Action: Despite overwhelming scientific consensus on climate change, there remains significant political resistance to taking strong measures to reduce emissions. Economic interests, such as the fossil fuel industry, often oppose stricter environmental regulations, leading to stalled or weakened climate policies.</w:t>
        <w:br/>
      </w:r>
    </w:p>
    <w:p>
      <w:pPr>
        <w:pStyle w:val="ListBullet"/>
      </w:pPr>
      <w:r>
        <w:br/>
        <w:t>Global Inequality: Developing nations, which contribute the least to global emissions, are often the hardest hit by climate change, facing more severe consequences like droughts, floods, and food insecurity. Environmental justice movements are pushing for climate justice to address the inequities in the distribution of climate change impacts.</w:t>
        <w:br/>
      </w:r>
    </w:p>
    <w:p>
      <w:pPr>
        <w:pStyle w:val="Heading3"/>
      </w:pPr>
      <w:r>
        <w:t>2. Pollution</w:t>
      </w:r>
    </w:p>
    <w:p>
      <w:pPr>
        <w:pStyle w:val="ListBullet"/>
      </w:pPr>
      <w:r>
        <w:br/>
        <w:t>Air Pollution: Air pollution, especially in urban areas, poses significant health risks, causing respiratory diseases, cardiovascular problems, and premature deaths. The burning of fossil fuels, industrial activities, and transportation are major contributors to air pollution.</w:t>
        <w:br/>
      </w:r>
    </w:p>
    <w:p>
      <w:pPr>
        <w:pStyle w:val="ListBullet"/>
      </w:pPr>
      <w:r>
        <w:br/>
        <w:t>Water Pollution: Pollution of water bodies, such as rivers, lakes, and oceans, from industrial discharge, agricultural runoff, and plastic waste, has significant environmental and health consequences. Contaminated water sources can lead to waterborne diseases and disrupt aquatic ecosystems.</w:t>
        <w:br/>
      </w:r>
    </w:p>
    <w:p>
      <w:pPr>
        <w:pStyle w:val="ListBullet"/>
      </w:pPr>
      <w:r>
        <w:br/>
        <w:t>Soil Contamination: The use of harmful chemicals like pesticides, herbicides, and industrial waste leads to soil degradation and contamination, affecting food safety, biodiversity, and agricultural productivity.</w:t>
        <w:br/>
      </w:r>
    </w:p>
    <w:p>
      <w:pPr>
        <w:pStyle w:val="Heading3"/>
      </w:pPr>
      <w:r>
        <w:t>3. Loss of Biodiversity</w:t>
      </w:r>
    </w:p>
    <w:p>
      <w:pPr>
        <w:pStyle w:val="ListBullet"/>
      </w:pPr>
      <w:r>
        <w:br/>
        <w:t>Deforestation: The destruction of forests, primarily for agriculture, urbanization, and logging, leads to the loss of biodiversity. Forests are home to many species and serve crucial functions like carbon storage and water regulation. The loss of forests contributes to both climate change and species extinction.</w:t>
        <w:br/>
      </w:r>
    </w:p>
    <w:p>
      <w:pPr>
        <w:pStyle w:val="ListBullet"/>
      </w:pPr>
      <w:r>
        <w:br/>
        <w:t>Extinction of Species: Habitat destruction, over-exploitation, and pollution are driving many species to extinction. This loss of biodiversity reduces ecosystem resilience, disrupts food chains, and diminishes the earth's ability to provide ecosystem services that humans rely on, like clean air, water, and soil fertility.</w:t>
        <w:br/>
      </w:r>
    </w:p>
    <w:p>
      <w:pPr>
        <w:pStyle w:val="ListBullet"/>
      </w:pPr>
      <w:r>
        <w:br/>
        <w:t>Overfishing: The depletion of marine species due to overfishing is a significant issue. It threatens marine biodiversity, disrupts ecosystems, and jeopardizes the livelihoods of communities dependent on fishing for sustenance and income.</w:t>
        <w:br/>
      </w:r>
    </w:p>
    <w:p>
      <w:pPr>
        <w:pStyle w:val="Heading3"/>
      </w:pPr>
      <w:r>
        <w:t>4. Overpopulation and Overconsumption</w:t>
      </w:r>
    </w:p>
    <w:p>
      <w:pPr>
        <w:pStyle w:val="ListBullet"/>
      </w:pPr>
      <w:r>
        <w:br/>
        <w:t>Resource Depletion: Overpopulation and unsustainable consumption patterns contribute to the depletion of natural resources, such as water, fossil fuels, and minerals. As the global population grows, so does the demand for resources, leading to over-extraction and environmental degradation.</w:t>
        <w:br/>
      </w:r>
    </w:p>
    <w:p>
      <w:pPr>
        <w:pStyle w:val="ListBullet"/>
      </w:pPr>
      <w:r>
        <w:br/>
        <w:t>Waste Generation: High levels of consumption lead to significant waste generation, including plastic waste, electronic waste, and food waste. Many of these wastes are not biodegradable and accumulate in landfills and oceans, leading to long-term environmental damage.</w:t>
        <w:br/>
      </w:r>
    </w:p>
    <w:p>
      <w:pPr>
        <w:pStyle w:val="ListBullet"/>
      </w:pPr>
      <w:r>
        <w:br/>
        <w:t>Unsustainable Agriculture: Industrial agriculture practices, such as monoculture farming, excessive use of chemical fertilizers, and the overgrazing of land, lead to soil degradation, loss of biodiversity, and the depletion of water resources.</w:t>
        <w:br/>
      </w:r>
    </w:p>
    <w:p>
      <w:pPr>
        <w:pStyle w:val="Heading3"/>
      </w:pPr>
      <w:r>
        <w:t>5. Environmental Policy and Governance Challenges</w:t>
      </w:r>
    </w:p>
    <w:p>
      <w:pPr>
        <w:pStyle w:val="ListBullet"/>
      </w:pPr>
      <w:r>
        <w:br/>
        <w:t>Weak Political Will: Many governments fail to implement strong environmental policies or take decisive action on issues like climate change due to short-term economic priorities, political pressure from powerful industries, or lack of public support. Environmental policy often becomes entangled with corporate interests and political agendas.</w:t>
        <w:br/>
      </w:r>
    </w:p>
    <w:p>
      <w:pPr>
        <w:pStyle w:val="ListBullet"/>
      </w:pPr>
      <w:r>
        <w:br/>
        <w:t>International Cooperation: Environmental issues, particularly climate change, require global cooperation. However, achieving consensus in international negotiations is difficult due to differing national interests, economic considerations, and the unequal burden of environmental harm between developed and developing countries.</w:t>
        <w:br/>
      </w:r>
    </w:p>
    <w:p>
      <w:pPr>
        <w:pStyle w:val="ListBullet"/>
      </w:pPr>
      <w:r>
        <w:br/>
        <w:t>Lack of Enforcement: Even when environmental laws and policies are in place, there are often significant gaps in enforcement. Corruption, weak institutions, and lack of resources can prevent effective implementation of environmental protections.</w:t>
        <w:br/>
      </w:r>
    </w:p>
    <w:p>
      <w:pPr>
        <w:pStyle w:val="Heading3"/>
      </w:pPr>
      <w:r>
        <w:t>6. Economic and Industrial Pressures</w:t>
      </w:r>
    </w:p>
    <w:p>
      <w:pPr>
        <w:pStyle w:val="ListBullet"/>
      </w:pPr>
      <w:r>
        <w:br/>
        <w:t>Fossil Fuel Dependency: The global economy remains heavily dependent on fossil fuels for energy. Transitioning to renewable energy sources is a slow and expensive process, with significant resistance from the fossil fuel industry, governments, and communities that rely on this sector for jobs and income.</w:t>
        <w:br/>
      </w:r>
    </w:p>
    <w:p>
      <w:pPr>
        <w:pStyle w:val="ListBullet"/>
      </w:pPr>
      <w:r>
        <w:br/>
        <w:t>Economic Growth vs. Environmental Protection: Many countries continue to prioritize economic growth over environmental protection, viewing environmental regulations as impediments to development. The debate between economic growth and environmental sustainability is central to contemporary environmentalism.</w:t>
        <w:br/>
      </w:r>
    </w:p>
    <w:p>
      <w:pPr>
        <w:pStyle w:val="ListBullet"/>
      </w:pPr>
      <w:r>
        <w:br/>
        <w:t>Greenwashing: Some corporations engage in greenwashing, where they market themselves as environmentally friendly without making meaningful changes to their practices. This undermines genuine environmental efforts and deceives consumers and regulators.</w:t>
        <w:br/>
      </w:r>
    </w:p>
    <w:p>
      <w:pPr>
        <w:pStyle w:val="Heading3"/>
      </w:pPr>
      <w:r>
        <w:t>7. Social and Cultural Barriers</w:t>
      </w:r>
    </w:p>
    <w:p>
      <w:pPr>
        <w:pStyle w:val="ListBullet"/>
      </w:pPr>
      <w:r>
        <w:br/>
        <w:t>Public Awareness: Despite growing awareness of environmental issues, many people remain uninformed or apathetic about the long-term consequences of environmental degradation. Changing individual behaviors, like reducing consumption or adopting sustainable lifestyles, can be challenging due to social norms, convenience, and economic factors.</w:t>
        <w:br/>
      </w:r>
    </w:p>
    <w:p>
      <w:pPr>
        <w:pStyle w:val="ListBullet"/>
      </w:pPr>
      <w:r>
        <w:br/>
        <w:t>Cultural and Religious Beliefs: In some societies, deeply entrenched cultural or religious beliefs may hinder efforts to protect the environment. For example, some groups may oppose environmental reforms on the grounds that they conflict with traditional practices or perceived divine mandates regarding the use of natural resources.</w:t>
        <w:br/>
      </w:r>
    </w:p>
    <w:p>
      <w:pPr>
        <w:pStyle w:val="ListBullet"/>
      </w:pPr>
      <w:r>
        <w:br/>
        <w:t>Inequality: Environmental issues are often compounded by social inequalities. Marginalized groups, such as low-income communities, indigenous peoples, and women, are disproportionately affected by environmental problems like pollution, climate change, and resource depletion. Environmentalism must therefore incorporate social justice to address these inequities.</w:t>
        <w:br/>
      </w:r>
    </w:p>
    <w:p>
      <w:pPr>
        <w:pStyle w:val="Heading3"/>
      </w:pPr>
      <w:r>
        <w:t>8. Technological and Scientific Challenges</w:t>
      </w:r>
    </w:p>
    <w:p>
      <w:pPr>
        <w:pStyle w:val="ListBullet"/>
      </w:pPr>
      <w:r>
        <w:br/>
        <w:t>Sustainability of New Technologies: While technological innovation can help address environmental issues (e.g., renewable energy, electric vehicles), some technologies come with their own environmental costs, such as resource extraction for batteries or e-waste from electronics.</w:t>
        <w:br/>
      </w:r>
    </w:p>
    <w:p>
      <w:pPr>
        <w:pStyle w:val="ListBullet"/>
      </w:pPr>
      <w:r>
        <w:br/>
        <w:t>Scientific Uncertainty: While there is broad consensus on major environmental issues, such as climate change, some scientific uncertainties remain, particularly concerning the long-term effects of specific actions or environmental policies. This can be used as an argument against policy action.</w:t>
        <w:br/>
      </w:r>
    </w:p>
    <w:p>
      <w:pPr>
        <w:pStyle w:val="ListBullet"/>
      </w:pPr>
      <w:r>
        <w:br/>
        <w:t>Technological Accessibility: Advanced green technologies, such as solar panels, wind turbines, and electric cars, are not always accessible to low-income or developing nations due to high costs or lack of infrastructure. This creates a divide between nations and populations in their ability to address environmental issues.</w:t>
        <w:br/>
      </w:r>
    </w:p>
    <w:p>
      <w:pPr>
        <w:pStyle w:val="Heading3"/>
      </w:pPr>
      <w:r>
        <w:t>Conclusion</w:t>
      </w:r>
    </w:p>
    <w:p>
      <w:r>
        <w:t xml:space="preserve">Environmentalism is grappling with a range of interconnected issues, from </w:t>
      </w:r>
      <w:r>
        <w:rPr>
          <w:b/>
        </w:rPr>
        <w:t>climate change</w:t>
      </w:r>
      <w:r>
        <w:t xml:space="preserve">, </w:t>
      </w:r>
      <w:r>
        <w:rPr>
          <w:b/>
        </w:rPr>
        <w:t>pollution</w:t>
      </w:r>
      <w:r>
        <w:t xml:space="preserve">, and </w:t>
      </w:r>
      <w:r>
        <w:rPr>
          <w:b/>
        </w:rPr>
        <w:t>biodiversity loss</w:t>
      </w:r>
      <w:r>
        <w:t xml:space="preserve"> to </w:t>
      </w:r>
      <w:r>
        <w:rPr>
          <w:b/>
        </w:rPr>
        <w:t>economic and social inequalities</w:t>
      </w:r>
      <w:r>
        <w:t xml:space="preserve">. The movement faces significant challenges, including political resistance, lack of global cooperation, and the tension between economic growth and environmental protection. Overcoming these challenges requires a multifaceted approach, combining </w:t>
      </w:r>
      <w:r>
        <w:rPr>
          <w:b/>
        </w:rPr>
        <w:t>policy changes</w:t>
      </w:r>
      <w:r>
        <w:t xml:space="preserve">, </w:t>
      </w:r>
      <w:r>
        <w:rPr>
          <w:b/>
        </w:rPr>
        <w:t>technological innovation</w:t>
      </w:r>
      <w:r>
        <w:t xml:space="preserve">, </w:t>
      </w:r>
      <w:r>
        <w:rPr>
          <w:b/>
        </w:rPr>
        <w:t>public awareness</w:t>
      </w:r>
      <w:r>
        <w:t xml:space="preserve">, and </w:t>
      </w:r>
      <w:r>
        <w:rPr>
          <w:b/>
        </w:rPr>
        <w:t>international cooperation</w:t>
      </w:r>
      <w:r>
        <w:t>. As the urgency of environmental issues continues to grow, addressing these challenges will be crucial for ensuring a sustainable and equitable future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